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D1A" w:rsidRDefault="00607665">
      <w:pPr>
        <w:pStyle w:val="Title"/>
      </w:pPr>
      <w:r>
        <w:t>Road Sync – Use Case Specifications</w:t>
      </w:r>
    </w:p>
    <w:p w:rsidR="00BD6D1A" w:rsidRDefault="00607665">
      <w:pPr>
        <w:pStyle w:val="Heading1"/>
      </w:pPr>
      <w:r>
        <w:t>3.6.1 Sign Up (U1)</w:t>
      </w:r>
    </w:p>
    <w:p w:rsidR="00BD6D1A" w:rsidRDefault="00607665">
      <w:r>
        <w:t>Objective – This feature allows users to create a new account with the application by providing required information.</w:t>
      </w:r>
    </w:p>
    <w:p w:rsidR="00BD6D1A" w:rsidRDefault="00607665">
      <w:r>
        <w:t>Priority – High</w:t>
      </w:r>
    </w:p>
    <w:p w:rsidR="00BD6D1A" w:rsidRDefault="00607665">
      <w:r>
        <w:t>Source – All inputs are provided by users.</w:t>
      </w:r>
    </w:p>
    <w:p w:rsidR="00BD6D1A" w:rsidRDefault="00607665">
      <w:r>
        <w:t>Actors – User</w:t>
      </w:r>
    </w:p>
    <w:p w:rsidR="00BD6D1A" w:rsidRDefault="00607665">
      <w:pPr>
        <w:pStyle w:val="ListBullet"/>
      </w:pPr>
      <w:r>
        <w:t xml:space="preserve">Flow of </w:t>
      </w:r>
      <w:r>
        <w:t>Events</w:t>
      </w:r>
    </w:p>
    <w:p w:rsidR="00BD6D1A" w:rsidRDefault="00607665">
      <w:pPr>
        <w:pStyle w:val="ListBullet2"/>
      </w:pPr>
      <w:r>
        <w:t>Basic Flow</w:t>
      </w:r>
    </w:p>
    <w:p w:rsidR="00BD6D1A" w:rsidRDefault="00607665">
      <w:pPr>
        <w:pStyle w:val="ListBullet3"/>
      </w:pPr>
      <w:r>
        <w:t>Users choose the registration option from the application.</w:t>
      </w:r>
    </w:p>
    <w:p w:rsidR="00BD6D1A" w:rsidRDefault="00607665">
      <w:pPr>
        <w:pStyle w:val="ListBullet3"/>
      </w:pPr>
      <w:r>
        <w:t>Users provide the basic information which will be asked by the application.</w:t>
      </w:r>
    </w:p>
    <w:p w:rsidR="00BD6D1A" w:rsidRDefault="00607665">
      <w:pPr>
        <w:pStyle w:val="ListBullet3"/>
      </w:pPr>
      <w:r>
        <w:t>Users confirm the information.</w:t>
      </w:r>
    </w:p>
    <w:p w:rsidR="00BD6D1A" w:rsidRDefault="00607665">
      <w:pPr>
        <w:pStyle w:val="ListBullet3"/>
      </w:pPr>
      <w:r>
        <w:t>Application validates the information.</w:t>
      </w:r>
    </w:p>
    <w:p w:rsidR="00BD6D1A" w:rsidRDefault="00607665">
      <w:pPr>
        <w:pStyle w:val="ListBullet3"/>
      </w:pPr>
      <w:r>
        <w:t>Application provides a profile to</w:t>
      </w:r>
      <w:r>
        <w:t xml:space="preserve"> the user.</w:t>
      </w:r>
    </w:p>
    <w:p w:rsidR="00BD6D1A" w:rsidRDefault="00607665">
      <w:pPr>
        <w:pStyle w:val="ListBullet2"/>
      </w:pPr>
      <w:r>
        <w:t>Alternate Flow(s)</w:t>
      </w:r>
    </w:p>
    <w:p w:rsidR="00BD6D1A" w:rsidRDefault="00607665">
      <w:pPr>
        <w:pStyle w:val="ListBullet3"/>
      </w:pPr>
      <w:r>
        <w:t>At step 3, if the information is incorrect:</w:t>
      </w:r>
    </w:p>
    <w:p w:rsidR="00BD6D1A" w:rsidRDefault="00607665">
      <w:pPr>
        <w:pStyle w:val="ListBullet3"/>
      </w:pPr>
      <w:r>
        <w:t>- An error message is displayed informing the user of the incorrect information.</w:t>
      </w:r>
    </w:p>
    <w:p w:rsidR="00BD6D1A" w:rsidRDefault="00607665">
      <w:pPr>
        <w:pStyle w:val="ListBullet3"/>
      </w:pPr>
      <w:r>
        <w:t>- Return to step 2.</w:t>
      </w:r>
    </w:p>
    <w:p w:rsidR="00BD6D1A" w:rsidRDefault="00607665">
      <w:r>
        <w:t>Includes – None</w:t>
      </w:r>
    </w:p>
    <w:p w:rsidR="00BD6D1A" w:rsidRDefault="00607665">
      <w:r>
        <w:t>Preconditions – A user must not have an existing account.</w:t>
      </w:r>
    </w:p>
    <w:p w:rsidR="00BD6D1A" w:rsidRDefault="00607665">
      <w:r>
        <w:t>Post con</w:t>
      </w:r>
      <w:r>
        <w:t>dition – A user account is created, and they will be able to access all functionalities provided by the application.</w:t>
      </w:r>
    </w:p>
    <w:p w:rsidR="00BD6D1A" w:rsidRDefault="00607665">
      <w:pPr>
        <w:pStyle w:val="Heading1"/>
      </w:pPr>
      <w:r>
        <w:t>3.6.2 Login (U2)</w:t>
      </w:r>
    </w:p>
    <w:p w:rsidR="00BD6D1A" w:rsidRDefault="00607665">
      <w:r>
        <w:t>Objective – Allows users to securely log in to the application.</w:t>
      </w:r>
    </w:p>
    <w:p w:rsidR="00BD6D1A" w:rsidRDefault="00607665">
      <w:r>
        <w:t>Priority – High</w:t>
      </w:r>
    </w:p>
    <w:p w:rsidR="00BD6D1A" w:rsidRDefault="00607665">
      <w:r>
        <w:t>Source – User credentials.</w:t>
      </w:r>
    </w:p>
    <w:p w:rsidR="00BD6D1A" w:rsidRDefault="00607665">
      <w:r>
        <w:t>Actors – User</w:t>
      </w:r>
    </w:p>
    <w:p w:rsidR="00BD6D1A" w:rsidRDefault="00607665">
      <w:pPr>
        <w:pStyle w:val="ListBullet"/>
      </w:pPr>
      <w:r>
        <w:lastRenderedPageBreak/>
        <w:t>F</w:t>
      </w:r>
      <w:r>
        <w:t>low of Events</w:t>
      </w:r>
    </w:p>
    <w:p w:rsidR="00BD6D1A" w:rsidRDefault="00607665">
      <w:pPr>
        <w:pStyle w:val="ListBullet2"/>
      </w:pPr>
      <w:r>
        <w:t>Basic Flow</w:t>
      </w:r>
    </w:p>
    <w:p w:rsidR="00BD6D1A" w:rsidRDefault="00607665">
      <w:pPr>
        <w:pStyle w:val="ListBullet3"/>
      </w:pPr>
      <w:r>
        <w:t>Users choose the login option.</w:t>
      </w:r>
    </w:p>
    <w:p w:rsidR="00BD6D1A" w:rsidRDefault="00607665">
      <w:pPr>
        <w:pStyle w:val="ListBullet3"/>
      </w:pPr>
      <w:r>
        <w:t>Users enter email and password.</w:t>
      </w:r>
    </w:p>
    <w:p w:rsidR="00BD6D1A" w:rsidRDefault="00607665">
      <w:pPr>
        <w:pStyle w:val="ListBullet3"/>
      </w:pPr>
      <w:r>
        <w:t>Application validates credentials.</w:t>
      </w:r>
    </w:p>
    <w:p w:rsidR="00BD6D1A" w:rsidRDefault="00607665">
      <w:pPr>
        <w:pStyle w:val="ListBullet3"/>
      </w:pPr>
      <w:r>
        <w:t>Access is granted to the application dashboard.</w:t>
      </w:r>
    </w:p>
    <w:p w:rsidR="00BD6D1A" w:rsidRDefault="00607665">
      <w:pPr>
        <w:pStyle w:val="ListBullet2"/>
      </w:pPr>
      <w:r>
        <w:t>Alternate Flow(s)</w:t>
      </w:r>
    </w:p>
    <w:p w:rsidR="00BD6D1A" w:rsidRDefault="00607665">
      <w:pPr>
        <w:pStyle w:val="ListBullet3"/>
      </w:pPr>
      <w:r>
        <w:t>At step 3, if credentials are invalid:</w:t>
      </w:r>
    </w:p>
    <w:p w:rsidR="00BD6D1A" w:rsidRDefault="00607665">
      <w:pPr>
        <w:pStyle w:val="ListBullet3"/>
      </w:pPr>
      <w:r>
        <w:t xml:space="preserve">- An error message is </w:t>
      </w:r>
      <w:r>
        <w:t>displayed.</w:t>
      </w:r>
    </w:p>
    <w:p w:rsidR="00BD6D1A" w:rsidRDefault="00607665">
      <w:pPr>
        <w:pStyle w:val="ListBullet3"/>
      </w:pPr>
      <w:r>
        <w:t>- Return to step 2.</w:t>
      </w:r>
    </w:p>
    <w:p w:rsidR="00BD6D1A" w:rsidRDefault="00607665">
      <w:r>
        <w:t>Includes – None</w:t>
      </w:r>
    </w:p>
    <w:p w:rsidR="00BD6D1A" w:rsidRDefault="00607665">
      <w:r>
        <w:t>Preconditions – User must be registered.</w:t>
      </w:r>
    </w:p>
    <w:p w:rsidR="00BD6D1A" w:rsidRDefault="00607665">
      <w:r>
        <w:t>Post condition – User is logged in.</w:t>
      </w:r>
    </w:p>
    <w:p w:rsidR="00BD6D1A" w:rsidRDefault="00607665">
      <w:pPr>
        <w:pStyle w:val="Heading1"/>
      </w:pPr>
      <w:r>
        <w:t>3.6.3 Track Vehicle (U3)</w:t>
      </w:r>
    </w:p>
    <w:p w:rsidR="00BD6D1A" w:rsidRDefault="00607665">
      <w:r>
        <w:t>Objective – Enables real-time vehicle tracking on a map.</w:t>
      </w:r>
    </w:p>
    <w:p w:rsidR="00BD6D1A" w:rsidRDefault="00607665">
      <w:r>
        <w:t>Priority – High</w:t>
      </w:r>
    </w:p>
    <w:p w:rsidR="00BD6D1A" w:rsidRDefault="00607665">
      <w:r>
        <w:t>Source – GPS location data from ve</w:t>
      </w:r>
      <w:r>
        <w:t>hicles.</w:t>
      </w:r>
    </w:p>
    <w:p w:rsidR="00BD6D1A" w:rsidRDefault="00607665">
      <w:r>
        <w:t>Actors – User</w:t>
      </w:r>
    </w:p>
    <w:p w:rsidR="00BD6D1A" w:rsidRDefault="00607665">
      <w:pPr>
        <w:pStyle w:val="ListBullet"/>
      </w:pPr>
      <w:r>
        <w:t>Flow of Events</w:t>
      </w:r>
    </w:p>
    <w:p w:rsidR="00BD6D1A" w:rsidRDefault="00607665">
      <w:pPr>
        <w:pStyle w:val="ListBullet2"/>
      </w:pPr>
      <w:r>
        <w:t>Basic Flow</w:t>
      </w:r>
    </w:p>
    <w:p w:rsidR="00BD6D1A" w:rsidRDefault="00607665">
      <w:pPr>
        <w:pStyle w:val="ListBullet3"/>
      </w:pPr>
      <w:r>
        <w:t>Users select a vehicle to track.</w:t>
      </w:r>
    </w:p>
    <w:p w:rsidR="00BD6D1A" w:rsidRDefault="00607665">
      <w:pPr>
        <w:pStyle w:val="ListBullet3"/>
      </w:pPr>
      <w:r>
        <w:t>Application fetches real-time location.</w:t>
      </w:r>
    </w:p>
    <w:p w:rsidR="00BD6D1A" w:rsidRDefault="00607665">
      <w:pPr>
        <w:pStyle w:val="ListBullet3"/>
      </w:pPr>
      <w:r>
        <w:t>Displays vehicle movement on the map.</w:t>
      </w:r>
    </w:p>
    <w:p w:rsidR="00BD6D1A" w:rsidRDefault="00607665">
      <w:pPr>
        <w:pStyle w:val="ListBullet2"/>
      </w:pPr>
      <w:r>
        <w:t>Alternate Flow(s)</w:t>
      </w:r>
    </w:p>
    <w:p w:rsidR="00BD6D1A" w:rsidRDefault="00607665">
      <w:pPr>
        <w:pStyle w:val="ListBullet3"/>
      </w:pPr>
      <w:r>
        <w:t>If GPS data is unavailable:</w:t>
      </w:r>
    </w:p>
    <w:p w:rsidR="00BD6D1A" w:rsidRDefault="00607665">
      <w:pPr>
        <w:pStyle w:val="ListBullet3"/>
      </w:pPr>
      <w:r>
        <w:t>- Show last known location with a warning.</w:t>
      </w:r>
    </w:p>
    <w:p w:rsidR="00BD6D1A" w:rsidRDefault="00607665">
      <w:r>
        <w:t>Includes</w:t>
      </w:r>
      <w:r>
        <w:t xml:space="preserve"> – None</w:t>
      </w:r>
    </w:p>
    <w:p w:rsidR="00BD6D1A" w:rsidRDefault="00607665">
      <w:r>
        <w:t>Preconditions – User must have access to vehicles or device in vehicle</w:t>
      </w:r>
      <w:r>
        <w:t>.</w:t>
      </w:r>
    </w:p>
    <w:p w:rsidR="00BD6D1A" w:rsidRDefault="00607665">
      <w:r>
        <w:t>Post condition – User views real-time or last-known location of the vehicle.</w:t>
      </w:r>
    </w:p>
    <w:p w:rsidR="00BD6D1A" w:rsidRDefault="00607665">
      <w:pPr>
        <w:pStyle w:val="Heading1"/>
      </w:pPr>
      <w:r>
        <w:lastRenderedPageBreak/>
        <w:t>3.6.4 Define G</w:t>
      </w:r>
      <w:bookmarkStart w:id="0" w:name="_GoBack"/>
      <w:bookmarkEnd w:id="0"/>
      <w:r>
        <w:t>eofence (U4)</w:t>
      </w:r>
    </w:p>
    <w:p w:rsidR="00BD6D1A" w:rsidRDefault="00607665">
      <w:r>
        <w:t>Objective – Allows users to set virtual boundaries on the map.</w:t>
      </w:r>
    </w:p>
    <w:p w:rsidR="00BD6D1A" w:rsidRDefault="00607665">
      <w:r>
        <w:t>Priority – Medium</w:t>
      </w:r>
    </w:p>
    <w:p w:rsidR="00BD6D1A" w:rsidRDefault="00607665">
      <w:r>
        <w:t xml:space="preserve">Source – </w:t>
      </w:r>
      <w:r>
        <w:t>User input and map interaction.</w:t>
      </w:r>
    </w:p>
    <w:p w:rsidR="00BD6D1A" w:rsidRDefault="00607665">
      <w:r>
        <w:t>Actors – User</w:t>
      </w:r>
    </w:p>
    <w:p w:rsidR="00BD6D1A" w:rsidRDefault="00607665">
      <w:pPr>
        <w:pStyle w:val="ListBullet"/>
      </w:pPr>
      <w:r>
        <w:t>Flow of Events</w:t>
      </w:r>
    </w:p>
    <w:p w:rsidR="00BD6D1A" w:rsidRDefault="00607665">
      <w:pPr>
        <w:pStyle w:val="ListBullet2"/>
      </w:pPr>
      <w:r>
        <w:t>Basic Flow</w:t>
      </w:r>
    </w:p>
    <w:p w:rsidR="00BD6D1A" w:rsidRDefault="00607665">
      <w:pPr>
        <w:pStyle w:val="ListBullet3"/>
      </w:pPr>
      <w:r>
        <w:t>Users access geofence settings.</w:t>
      </w:r>
    </w:p>
    <w:p w:rsidR="00BD6D1A" w:rsidRDefault="00607665">
      <w:pPr>
        <w:pStyle w:val="ListBullet3"/>
      </w:pPr>
      <w:r>
        <w:t>Users draw geofence area on map.</w:t>
      </w:r>
    </w:p>
    <w:p w:rsidR="00BD6D1A" w:rsidRDefault="00607665">
      <w:pPr>
        <w:pStyle w:val="ListBullet3"/>
      </w:pPr>
      <w:r>
        <w:t>Users name and save the geofence.</w:t>
      </w:r>
    </w:p>
    <w:p w:rsidR="00BD6D1A" w:rsidRDefault="00607665">
      <w:pPr>
        <w:pStyle w:val="ListBullet3"/>
      </w:pPr>
      <w:r>
        <w:t>Application stores geofence data.</w:t>
      </w:r>
    </w:p>
    <w:p w:rsidR="00BD6D1A" w:rsidRDefault="00607665">
      <w:pPr>
        <w:pStyle w:val="ListBullet2"/>
      </w:pPr>
      <w:r>
        <w:t>Alternate Flow(s)</w:t>
      </w:r>
    </w:p>
    <w:p w:rsidR="00BD6D1A" w:rsidRDefault="00607665">
      <w:pPr>
        <w:pStyle w:val="ListBullet3"/>
      </w:pPr>
      <w:r>
        <w:t>If coordinates are invalid:</w:t>
      </w:r>
    </w:p>
    <w:p w:rsidR="00BD6D1A" w:rsidRDefault="00607665">
      <w:pPr>
        <w:pStyle w:val="ListBullet3"/>
      </w:pPr>
      <w:r>
        <w:t>- Sho</w:t>
      </w:r>
      <w:r>
        <w:t>w error message.</w:t>
      </w:r>
    </w:p>
    <w:p w:rsidR="00BD6D1A" w:rsidRDefault="00607665">
      <w:pPr>
        <w:pStyle w:val="ListBullet3"/>
      </w:pPr>
      <w:r>
        <w:t>- Return to step 2.</w:t>
      </w:r>
    </w:p>
    <w:p w:rsidR="00BD6D1A" w:rsidRDefault="00607665">
      <w:r>
        <w:t>Includes – None</w:t>
      </w:r>
    </w:p>
    <w:p w:rsidR="00BD6D1A" w:rsidRDefault="00607665">
      <w:r>
        <w:t>Preconditions – User is logged in.</w:t>
      </w:r>
    </w:p>
    <w:p w:rsidR="00BD6D1A" w:rsidRDefault="00607665">
      <w:r>
        <w:t>Post condition – A geofence is created and monitored.</w:t>
      </w:r>
    </w:p>
    <w:p w:rsidR="00BD6D1A" w:rsidRDefault="00607665">
      <w:pPr>
        <w:pStyle w:val="Heading1"/>
      </w:pPr>
      <w:r>
        <w:t>3.6.5 Trigger Emergency Alert (U5)</w:t>
      </w:r>
    </w:p>
    <w:p w:rsidR="00BD6D1A" w:rsidRDefault="00607665">
      <w:r>
        <w:t>Objective – Users can trigger emergency alerts in critical situations.</w:t>
      </w:r>
    </w:p>
    <w:p w:rsidR="00BD6D1A" w:rsidRDefault="00607665">
      <w:r>
        <w:t>Priority</w:t>
      </w:r>
      <w:r>
        <w:t xml:space="preserve"> – High</w:t>
      </w:r>
    </w:p>
    <w:p w:rsidR="00BD6D1A" w:rsidRDefault="00607665">
      <w:r>
        <w:t>Source – User interaction or automated system detection.</w:t>
      </w:r>
    </w:p>
    <w:p w:rsidR="00BD6D1A" w:rsidRDefault="00607665">
      <w:r>
        <w:t>Actors – User</w:t>
      </w:r>
    </w:p>
    <w:p w:rsidR="00BD6D1A" w:rsidRDefault="00607665">
      <w:pPr>
        <w:pStyle w:val="ListBullet"/>
      </w:pPr>
      <w:r>
        <w:t>Flow of Events</w:t>
      </w:r>
    </w:p>
    <w:p w:rsidR="00BD6D1A" w:rsidRDefault="00607665">
      <w:pPr>
        <w:pStyle w:val="ListBullet2"/>
      </w:pPr>
      <w:r>
        <w:t>Basic Flow</w:t>
      </w:r>
    </w:p>
    <w:p w:rsidR="00BD6D1A" w:rsidRDefault="00607665">
      <w:pPr>
        <w:pStyle w:val="ListBullet3"/>
      </w:pPr>
      <w:r>
        <w:t>User clicks on the emergency button.</w:t>
      </w:r>
    </w:p>
    <w:p w:rsidR="00BD6D1A" w:rsidRDefault="00607665">
      <w:pPr>
        <w:pStyle w:val="ListBullet3"/>
      </w:pPr>
      <w:r>
        <w:t>Application logs alert with timestamp and location.</w:t>
      </w:r>
    </w:p>
    <w:p w:rsidR="00BD6D1A" w:rsidRDefault="00607665">
      <w:pPr>
        <w:pStyle w:val="ListBullet3"/>
      </w:pPr>
      <w:r>
        <w:t>Notification is sent to emergency contact or admin.</w:t>
      </w:r>
    </w:p>
    <w:p w:rsidR="00BD6D1A" w:rsidRDefault="00607665">
      <w:pPr>
        <w:pStyle w:val="ListBullet2"/>
      </w:pPr>
      <w:r>
        <w:lastRenderedPageBreak/>
        <w:t xml:space="preserve">Alternate </w:t>
      </w:r>
      <w:r>
        <w:t>Flow(s)</w:t>
      </w:r>
    </w:p>
    <w:p w:rsidR="00BD6D1A" w:rsidRDefault="00607665">
      <w:pPr>
        <w:pStyle w:val="ListBullet3"/>
      </w:pPr>
      <w:r>
        <w:t>If alert fails to send:</w:t>
      </w:r>
    </w:p>
    <w:p w:rsidR="00BD6D1A" w:rsidRDefault="00607665">
      <w:pPr>
        <w:pStyle w:val="ListBullet3"/>
      </w:pPr>
      <w:r>
        <w:t>- Retry or provide offline logging.</w:t>
      </w:r>
    </w:p>
    <w:p w:rsidR="00BD6D1A" w:rsidRDefault="00607665">
      <w:r>
        <w:t>Includes – None</w:t>
      </w:r>
    </w:p>
    <w:p w:rsidR="00BD6D1A" w:rsidRDefault="00607665">
      <w:r>
        <w:t>Preconditions – User is logged in.</w:t>
      </w:r>
    </w:p>
    <w:p w:rsidR="00BD6D1A" w:rsidRDefault="00607665">
      <w:r>
        <w:t>Post condition – Emergency alert is recorded and sent.</w:t>
      </w:r>
    </w:p>
    <w:sectPr w:rsidR="00BD6D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665"/>
    <w:rsid w:val="00AA1D8D"/>
    <w:rsid w:val="00B47730"/>
    <w:rsid w:val="00BD6D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9C5E8FB-D413-4325-B1BB-D092A337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07A2C-EC75-4EE4-968C-5CDB37CF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2025-04-07T10:29:00Z</dcterms:modified>
  <cp:category/>
</cp:coreProperties>
</file>