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CAB" w:rsidRPr="00D571AC" w:rsidRDefault="00C33CCF" w:rsidP="00C33CCF">
      <w:pPr>
        <w:rPr>
          <w:rFonts w:ascii="Times New Roman" w:hAnsi="Times New Roman" w:cs="Times New Roman"/>
          <w:b/>
          <w:sz w:val="28"/>
          <w:szCs w:val="28"/>
        </w:rPr>
      </w:pPr>
      <w:r w:rsidRPr="00D571AC">
        <w:rPr>
          <w:rFonts w:ascii="Times New Roman" w:hAnsi="Times New Roman" w:cs="Times New Roman"/>
          <w:b/>
          <w:sz w:val="28"/>
          <w:szCs w:val="28"/>
        </w:rPr>
        <w:t xml:space="preserve">                                     </w:t>
      </w:r>
      <w:r w:rsidR="00DE02F8" w:rsidRPr="00D571AC">
        <w:rPr>
          <w:rFonts w:ascii="Times New Roman" w:hAnsi="Times New Roman" w:cs="Times New Roman"/>
          <w:b/>
          <w:sz w:val="28"/>
          <w:szCs w:val="28"/>
        </w:rPr>
        <w:t xml:space="preserve">          </w:t>
      </w:r>
      <w:r w:rsidRPr="00D571AC">
        <w:rPr>
          <w:rFonts w:ascii="Times New Roman" w:hAnsi="Times New Roman" w:cs="Times New Roman"/>
          <w:b/>
          <w:sz w:val="28"/>
          <w:szCs w:val="28"/>
        </w:rPr>
        <w:t xml:space="preserve">    </w:t>
      </w:r>
      <w:r w:rsidR="00150768" w:rsidRPr="00D571AC">
        <w:rPr>
          <w:rFonts w:ascii="Times New Roman" w:hAnsi="Times New Roman" w:cs="Times New Roman"/>
          <w:b/>
          <w:sz w:val="28"/>
          <w:szCs w:val="28"/>
        </w:rPr>
        <w:t>Chapter No 08</w:t>
      </w:r>
      <w:r w:rsidR="00150768" w:rsidRPr="00D571AC">
        <w:rPr>
          <w:rFonts w:ascii="Times New Roman" w:hAnsi="Times New Roman" w:cs="Times New Roman"/>
          <w:b/>
          <w:sz w:val="28"/>
          <w:szCs w:val="28"/>
        </w:rPr>
        <w:br/>
      </w:r>
      <w:r w:rsidRPr="00D571AC">
        <w:rPr>
          <w:rFonts w:ascii="Times New Roman" w:hAnsi="Times New Roman" w:cs="Times New Roman"/>
          <w:b/>
          <w:sz w:val="28"/>
          <w:szCs w:val="28"/>
        </w:rPr>
        <w:t xml:space="preserve">                                    </w:t>
      </w:r>
      <w:r w:rsidR="00D571AC">
        <w:rPr>
          <w:rFonts w:ascii="Times New Roman" w:hAnsi="Times New Roman" w:cs="Times New Roman"/>
          <w:b/>
          <w:sz w:val="28"/>
          <w:szCs w:val="28"/>
        </w:rPr>
        <w:t xml:space="preserve">                   </w:t>
      </w:r>
      <w:r w:rsidRPr="00D571AC">
        <w:rPr>
          <w:rFonts w:ascii="Times New Roman" w:hAnsi="Times New Roman" w:cs="Times New Roman"/>
          <w:b/>
          <w:sz w:val="28"/>
          <w:szCs w:val="28"/>
        </w:rPr>
        <w:t xml:space="preserve"> </w:t>
      </w:r>
      <w:r w:rsidR="00150768" w:rsidRPr="00D571AC">
        <w:rPr>
          <w:rFonts w:ascii="Times New Roman" w:hAnsi="Times New Roman" w:cs="Times New Roman"/>
          <w:b/>
          <w:sz w:val="28"/>
          <w:szCs w:val="28"/>
        </w:rPr>
        <w:t>Testing</w:t>
      </w:r>
    </w:p>
    <w:p w:rsidR="00835111" w:rsidRPr="00D571AC" w:rsidRDefault="00150768" w:rsidP="00C33CCF">
      <w:pPr>
        <w:rPr>
          <w:b/>
          <w:sz w:val="28"/>
          <w:szCs w:val="28"/>
        </w:rPr>
      </w:pPr>
      <w:r w:rsidRPr="00D571AC">
        <w:rPr>
          <w:rFonts w:ascii="Times New Roman" w:hAnsi="Times New Roman" w:cs="Times New Roman"/>
          <w:b/>
          <w:sz w:val="28"/>
          <w:szCs w:val="28"/>
        </w:rPr>
        <w:t>8. Testing</w:t>
      </w:r>
    </w:p>
    <w:p w:rsidR="00C33CCF" w:rsidRPr="00C33CCF" w:rsidRDefault="00C33CCF" w:rsidP="00C33CCF">
      <w:pPr>
        <w:jc w:val="both"/>
        <w:rPr>
          <w:rFonts w:ascii="Times New Roman" w:hAnsi="Times New Roman" w:cs="Times New Roman"/>
          <w:b/>
          <w:sz w:val="28"/>
          <w:szCs w:val="28"/>
        </w:rPr>
      </w:pPr>
      <w:r>
        <w:t>Testing is the process of checking if the Road Sync app is working properly. It helps in finding and fixing any bugs or issues that might affect the app’s performance. By testing, the speed and overall quality of the app can be improved. This makes sure that all users, like travelers, fleet managers, and administrators, have a smooth and easy experience.</w:t>
      </w:r>
    </w:p>
    <w:p w:rsidR="00835111" w:rsidRPr="00D571AC" w:rsidRDefault="00150768" w:rsidP="00C33CCF">
      <w:pPr>
        <w:rPr>
          <w:rFonts w:ascii="Times New Roman" w:hAnsi="Times New Roman" w:cs="Times New Roman"/>
          <w:b/>
          <w:sz w:val="28"/>
          <w:szCs w:val="28"/>
        </w:rPr>
      </w:pPr>
      <w:r w:rsidRPr="00D571AC">
        <w:rPr>
          <w:rFonts w:ascii="Times New Roman" w:hAnsi="Times New Roman" w:cs="Times New Roman"/>
          <w:b/>
          <w:sz w:val="28"/>
          <w:szCs w:val="28"/>
        </w:rPr>
        <w:t>8.1 Test</w:t>
      </w:r>
      <w:r w:rsidR="0035599E" w:rsidRPr="00D571AC">
        <w:rPr>
          <w:rFonts w:ascii="Times New Roman" w:hAnsi="Times New Roman" w:cs="Times New Roman"/>
          <w:b/>
          <w:sz w:val="28"/>
          <w:szCs w:val="28"/>
        </w:rPr>
        <w:t xml:space="preserve"> Cases </w:t>
      </w:r>
    </w:p>
    <w:p w:rsidR="0035599E" w:rsidRPr="00C33CCF" w:rsidRDefault="0035599E" w:rsidP="00C33CCF">
      <w:pPr>
        <w:rPr>
          <w:rFonts w:ascii="Times New Roman" w:hAnsi="Times New Roman" w:cs="Times New Roman"/>
          <w:b/>
          <w:sz w:val="24"/>
          <w:szCs w:val="24"/>
        </w:rPr>
      </w:pPr>
      <w:r>
        <w:t>Test cases are simple situations or conditions made to check if a software or app is working properly. They are used to give input to the system and see if the output is what we expect. This helps developers and testers know if the software meets the needed requirements. By running these test cases, they can make sure the software works well, gives a good experience to users, and helps find and fix any problems.</w:t>
      </w:r>
    </w:p>
    <w:p w:rsidR="00835111" w:rsidRPr="00D571AC" w:rsidRDefault="0035599E" w:rsidP="00C33CCF">
      <w:pPr>
        <w:rPr>
          <w:rFonts w:ascii="Times New Roman" w:hAnsi="Times New Roman" w:cs="Times New Roman"/>
          <w:b/>
          <w:sz w:val="28"/>
          <w:szCs w:val="28"/>
        </w:rPr>
      </w:pPr>
      <w:r w:rsidRPr="00D571AC">
        <w:rPr>
          <w:rFonts w:ascii="Times New Roman" w:hAnsi="Times New Roman" w:cs="Times New Roman"/>
          <w:b/>
          <w:sz w:val="28"/>
          <w:szCs w:val="28"/>
        </w:rPr>
        <w:t xml:space="preserve">  </w:t>
      </w:r>
      <w:r w:rsidR="00150768" w:rsidRPr="00D571AC">
        <w:rPr>
          <w:rFonts w:ascii="Times New Roman" w:hAnsi="Times New Roman" w:cs="Times New Roman"/>
          <w:b/>
          <w:sz w:val="28"/>
          <w:szCs w:val="28"/>
        </w:rPr>
        <w:t>User Module Testing</w:t>
      </w:r>
    </w:p>
    <w:tbl>
      <w:tblPr>
        <w:tblStyle w:val="TableGrid"/>
        <w:tblW w:w="9810" w:type="dxa"/>
        <w:tblInd w:w="535" w:type="dxa"/>
        <w:tblLook w:val="04A0" w:firstRow="1" w:lastRow="0" w:firstColumn="1" w:lastColumn="0" w:noHBand="0" w:noVBand="1"/>
      </w:tblPr>
      <w:tblGrid>
        <w:gridCol w:w="1625"/>
        <w:gridCol w:w="2160"/>
        <w:gridCol w:w="3798"/>
        <w:gridCol w:w="2227"/>
      </w:tblGrid>
      <w:tr w:rsidR="00B67930" w:rsidTr="003408E1">
        <w:trPr>
          <w:trHeight w:val="602"/>
        </w:trPr>
        <w:tc>
          <w:tcPr>
            <w:tcW w:w="1625" w:type="dxa"/>
          </w:tcPr>
          <w:p w:rsidR="00B67930" w:rsidRPr="00D571AC" w:rsidRDefault="00B67930" w:rsidP="00C33CCF">
            <w:pPr>
              <w:rPr>
                <w:sz w:val="28"/>
                <w:szCs w:val="28"/>
              </w:rPr>
            </w:pPr>
            <w:r w:rsidRPr="00D571AC">
              <w:rPr>
                <w:sz w:val="28"/>
                <w:szCs w:val="28"/>
              </w:rPr>
              <w:t>#</w:t>
            </w:r>
          </w:p>
        </w:tc>
        <w:tc>
          <w:tcPr>
            <w:tcW w:w="2160" w:type="dxa"/>
          </w:tcPr>
          <w:p w:rsidR="00B67930" w:rsidRPr="00D571AC" w:rsidRDefault="00B67930" w:rsidP="00C33CCF">
            <w:pPr>
              <w:rPr>
                <w:b/>
                <w:sz w:val="28"/>
                <w:szCs w:val="28"/>
              </w:rPr>
            </w:pPr>
            <w:r w:rsidRPr="00D571AC">
              <w:rPr>
                <w:b/>
                <w:sz w:val="28"/>
                <w:szCs w:val="28"/>
              </w:rPr>
              <w:t>Test Case</w:t>
            </w:r>
          </w:p>
        </w:tc>
        <w:tc>
          <w:tcPr>
            <w:tcW w:w="3798" w:type="dxa"/>
          </w:tcPr>
          <w:p w:rsidR="00B67930" w:rsidRPr="00D571AC" w:rsidRDefault="00B67930" w:rsidP="00C33CCF">
            <w:pPr>
              <w:rPr>
                <w:b/>
                <w:sz w:val="28"/>
                <w:szCs w:val="28"/>
              </w:rPr>
            </w:pPr>
            <w:r w:rsidRPr="00D571AC">
              <w:rPr>
                <w:b/>
                <w:sz w:val="28"/>
                <w:szCs w:val="28"/>
              </w:rPr>
              <w:t>Description</w:t>
            </w:r>
          </w:p>
        </w:tc>
        <w:tc>
          <w:tcPr>
            <w:tcW w:w="2227" w:type="dxa"/>
          </w:tcPr>
          <w:p w:rsidR="00B67930" w:rsidRPr="00D571AC" w:rsidRDefault="00B67930" w:rsidP="00C33CCF">
            <w:pPr>
              <w:rPr>
                <w:b/>
                <w:sz w:val="28"/>
                <w:szCs w:val="28"/>
              </w:rPr>
            </w:pPr>
            <w:r w:rsidRPr="00D571AC">
              <w:rPr>
                <w:b/>
                <w:sz w:val="28"/>
                <w:szCs w:val="28"/>
              </w:rPr>
              <w:t>Status</w:t>
            </w:r>
          </w:p>
        </w:tc>
      </w:tr>
      <w:tr w:rsidR="00B67930" w:rsidTr="003408E1">
        <w:trPr>
          <w:trHeight w:val="602"/>
        </w:trPr>
        <w:tc>
          <w:tcPr>
            <w:tcW w:w="1625" w:type="dxa"/>
          </w:tcPr>
          <w:p w:rsidR="00B67930" w:rsidRDefault="00B67930" w:rsidP="00C33CCF">
            <w:r>
              <w:t>1</w:t>
            </w:r>
          </w:p>
        </w:tc>
        <w:tc>
          <w:tcPr>
            <w:tcW w:w="2160" w:type="dxa"/>
          </w:tcPr>
          <w:p w:rsidR="00B67930" w:rsidRPr="00272D0B" w:rsidRDefault="00B67930" w:rsidP="00C33CCF">
            <w:r w:rsidRPr="00272D0B">
              <w:t>Sign up</w:t>
            </w:r>
          </w:p>
        </w:tc>
        <w:tc>
          <w:tcPr>
            <w:tcW w:w="3798" w:type="dxa"/>
          </w:tcPr>
          <w:p w:rsidR="00B67930" w:rsidRPr="00B67930" w:rsidRDefault="00B67930" w:rsidP="00C33CCF">
            <w:r>
              <w:t>Verify user registration and login</w:t>
            </w:r>
          </w:p>
        </w:tc>
        <w:tc>
          <w:tcPr>
            <w:tcW w:w="2227" w:type="dxa"/>
          </w:tcPr>
          <w:p w:rsidR="00B67930" w:rsidRPr="00272D0B" w:rsidRDefault="00272D0B" w:rsidP="00C33CCF">
            <w:r w:rsidRPr="00272D0B">
              <w:t>Pass</w:t>
            </w:r>
          </w:p>
        </w:tc>
      </w:tr>
      <w:tr w:rsidR="00B67930" w:rsidTr="003408E1">
        <w:trPr>
          <w:trHeight w:val="602"/>
        </w:trPr>
        <w:tc>
          <w:tcPr>
            <w:tcW w:w="1625" w:type="dxa"/>
          </w:tcPr>
          <w:p w:rsidR="00B67930" w:rsidRPr="00272D0B" w:rsidRDefault="00272D0B" w:rsidP="00C33CCF">
            <w:r>
              <w:t>2</w:t>
            </w:r>
          </w:p>
        </w:tc>
        <w:tc>
          <w:tcPr>
            <w:tcW w:w="2160" w:type="dxa"/>
          </w:tcPr>
          <w:p w:rsidR="00B67930" w:rsidRPr="00272D0B" w:rsidRDefault="00B67930" w:rsidP="00C33CCF">
            <w:r w:rsidRPr="00272D0B">
              <w:t>Sign in</w:t>
            </w:r>
          </w:p>
        </w:tc>
        <w:tc>
          <w:tcPr>
            <w:tcW w:w="3798" w:type="dxa"/>
          </w:tcPr>
          <w:p w:rsidR="00B67930" w:rsidRPr="00886CAB" w:rsidRDefault="00272D0B" w:rsidP="00C33CCF">
            <w:pPr>
              <w:rPr>
                <w:b/>
              </w:rPr>
            </w:pPr>
            <w:r>
              <w:t>Verify user registration and login</w:t>
            </w:r>
          </w:p>
        </w:tc>
        <w:tc>
          <w:tcPr>
            <w:tcW w:w="2227" w:type="dxa"/>
          </w:tcPr>
          <w:p w:rsidR="00B67930" w:rsidRPr="00272D0B" w:rsidRDefault="00272D0B" w:rsidP="00C33CCF">
            <w:r w:rsidRPr="00272D0B">
              <w:t>Pass</w:t>
            </w:r>
          </w:p>
        </w:tc>
      </w:tr>
      <w:tr w:rsidR="00B67930" w:rsidTr="003408E1">
        <w:trPr>
          <w:trHeight w:val="854"/>
        </w:trPr>
        <w:tc>
          <w:tcPr>
            <w:tcW w:w="1625" w:type="dxa"/>
          </w:tcPr>
          <w:p w:rsidR="00B67930" w:rsidRDefault="00272D0B" w:rsidP="00C33CCF">
            <w:r>
              <w:t>3</w:t>
            </w:r>
          </w:p>
        </w:tc>
        <w:tc>
          <w:tcPr>
            <w:tcW w:w="2160" w:type="dxa"/>
          </w:tcPr>
          <w:p w:rsidR="00B67930" w:rsidRPr="00272D0B" w:rsidRDefault="00B67930" w:rsidP="00C33CCF">
            <w:r w:rsidRPr="00272D0B">
              <w:t>forgot password</w:t>
            </w:r>
          </w:p>
        </w:tc>
        <w:tc>
          <w:tcPr>
            <w:tcW w:w="3798" w:type="dxa"/>
          </w:tcPr>
          <w:p w:rsidR="00B67930" w:rsidRPr="00886CAB" w:rsidRDefault="00FD0A7C" w:rsidP="00C33CCF">
            <w:pPr>
              <w:rPr>
                <w:b/>
              </w:rPr>
            </w:pPr>
            <w:r>
              <w:t>User can reset their password using the “Forget Password” option.</w:t>
            </w:r>
          </w:p>
        </w:tc>
        <w:tc>
          <w:tcPr>
            <w:tcW w:w="2227" w:type="dxa"/>
          </w:tcPr>
          <w:p w:rsidR="00B67930" w:rsidRPr="00D571AC" w:rsidRDefault="00D571AC" w:rsidP="00C33CCF">
            <w:r w:rsidRPr="00D571AC">
              <w:t>Pass</w:t>
            </w:r>
          </w:p>
        </w:tc>
      </w:tr>
      <w:tr w:rsidR="00B67930" w:rsidTr="003408E1">
        <w:trPr>
          <w:trHeight w:val="890"/>
        </w:trPr>
        <w:tc>
          <w:tcPr>
            <w:tcW w:w="1625" w:type="dxa"/>
          </w:tcPr>
          <w:p w:rsidR="00B67930" w:rsidRDefault="00272D0B" w:rsidP="00C33CCF">
            <w:r>
              <w:t>4</w:t>
            </w:r>
          </w:p>
        </w:tc>
        <w:tc>
          <w:tcPr>
            <w:tcW w:w="2160" w:type="dxa"/>
          </w:tcPr>
          <w:p w:rsidR="00B67930" w:rsidRPr="00886CAB" w:rsidRDefault="00272D0B" w:rsidP="00C33CCF">
            <w:pPr>
              <w:rPr>
                <w:b/>
              </w:rPr>
            </w:pPr>
            <w:r>
              <w:t>Trip Creation</w:t>
            </w:r>
          </w:p>
        </w:tc>
        <w:tc>
          <w:tcPr>
            <w:tcW w:w="3798" w:type="dxa"/>
          </w:tcPr>
          <w:p w:rsidR="00B67930" w:rsidRPr="00886CAB" w:rsidRDefault="00272D0B" w:rsidP="00C33CCF">
            <w:pPr>
              <w:rPr>
                <w:b/>
              </w:rPr>
            </w:pPr>
            <w:r>
              <w:t>User can create a new trip with details</w:t>
            </w:r>
          </w:p>
        </w:tc>
        <w:tc>
          <w:tcPr>
            <w:tcW w:w="2227" w:type="dxa"/>
          </w:tcPr>
          <w:p w:rsidR="00B67930" w:rsidRPr="00D571AC" w:rsidRDefault="00D571AC" w:rsidP="00C33CCF">
            <w:r w:rsidRPr="00D571AC">
              <w:t>P</w:t>
            </w:r>
            <w:r w:rsidR="00272D0B" w:rsidRPr="00D571AC">
              <w:t>ass</w:t>
            </w:r>
          </w:p>
        </w:tc>
      </w:tr>
      <w:tr w:rsidR="00B67930" w:rsidTr="003408E1">
        <w:trPr>
          <w:trHeight w:val="890"/>
        </w:trPr>
        <w:tc>
          <w:tcPr>
            <w:tcW w:w="1625" w:type="dxa"/>
          </w:tcPr>
          <w:p w:rsidR="00B67930" w:rsidRDefault="00272D0B" w:rsidP="00C33CCF">
            <w:r>
              <w:t>5</w:t>
            </w:r>
          </w:p>
        </w:tc>
        <w:tc>
          <w:tcPr>
            <w:tcW w:w="2160" w:type="dxa"/>
          </w:tcPr>
          <w:p w:rsidR="00B67930" w:rsidRPr="00886CAB" w:rsidRDefault="00272D0B" w:rsidP="00C33CCF">
            <w:pPr>
              <w:rPr>
                <w:b/>
              </w:rPr>
            </w:pPr>
            <w:r>
              <w:t>Join Trip with Code</w:t>
            </w:r>
          </w:p>
        </w:tc>
        <w:tc>
          <w:tcPr>
            <w:tcW w:w="3798" w:type="dxa"/>
          </w:tcPr>
          <w:p w:rsidR="00B67930" w:rsidRPr="00886CAB" w:rsidRDefault="00272D0B" w:rsidP="00C33CCF">
            <w:pPr>
              <w:rPr>
                <w:b/>
              </w:rPr>
            </w:pPr>
            <w:r>
              <w:t>Another user can join using the invite code</w:t>
            </w:r>
          </w:p>
        </w:tc>
        <w:tc>
          <w:tcPr>
            <w:tcW w:w="2227" w:type="dxa"/>
          </w:tcPr>
          <w:p w:rsidR="00B67930" w:rsidRPr="00D571AC" w:rsidRDefault="00D571AC" w:rsidP="00C33CCF">
            <w:r w:rsidRPr="00D571AC">
              <w:t>P</w:t>
            </w:r>
            <w:r w:rsidR="00272D0B" w:rsidRPr="00D571AC">
              <w:t>ass</w:t>
            </w:r>
          </w:p>
        </w:tc>
      </w:tr>
      <w:tr w:rsidR="00835111" w:rsidTr="003408E1">
        <w:trPr>
          <w:trHeight w:val="890"/>
        </w:trPr>
        <w:tc>
          <w:tcPr>
            <w:tcW w:w="1625" w:type="dxa"/>
          </w:tcPr>
          <w:p w:rsidR="00835111" w:rsidRDefault="00272D0B" w:rsidP="00C33CCF">
            <w:r>
              <w:t>6</w:t>
            </w:r>
          </w:p>
        </w:tc>
        <w:tc>
          <w:tcPr>
            <w:tcW w:w="2160" w:type="dxa"/>
          </w:tcPr>
          <w:p w:rsidR="00835111" w:rsidRPr="00886CAB" w:rsidRDefault="00272D0B" w:rsidP="00C33CCF">
            <w:pPr>
              <w:rPr>
                <w:b/>
              </w:rPr>
            </w:pPr>
            <w:r>
              <w:t>Real-time Location Sharing</w:t>
            </w:r>
          </w:p>
        </w:tc>
        <w:tc>
          <w:tcPr>
            <w:tcW w:w="3798" w:type="dxa"/>
          </w:tcPr>
          <w:p w:rsidR="00835111" w:rsidRPr="00886CAB" w:rsidRDefault="00272D0B" w:rsidP="00C33CCF">
            <w:pPr>
              <w:rPr>
                <w:b/>
              </w:rPr>
            </w:pPr>
            <w:r>
              <w:t>User location updates in real-time on the map</w:t>
            </w:r>
          </w:p>
        </w:tc>
        <w:tc>
          <w:tcPr>
            <w:tcW w:w="2227" w:type="dxa"/>
          </w:tcPr>
          <w:p w:rsidR="00835111" w:rsidRPr="00D571AC" w:rsidRDefault="00D571AC" w:rsidP="00C33CCF">
            <w:r w:rsidRPr="00D571AC">
              <w:t>P</w:t>
            </w:r>
            <w:r w:rsidR="00272D0B" w:rsidRPr="00D571AC">
              <w:t>ass</w:t>
            </w:r>
          </w:p>
        </w:tc>
      </w:tr>
      <w:tr w:rsidR="00835111" w:rsidTr="003408E1">
        <w:trPr>
          <w:trHeight w:val="890"/>
        </w:trPr>
        <w:tc>
          <w:tcPr>
            <w:tcW w:w="1625" w:type="dxa"/>
          </w:tcPr>
          <w:p w:rsidR="00835111" w:rsidRDefault="00272D0B" w:rsidP="00C33CCF">
            <w:r>
              <w:t>7</w:t>
            </w:r>
          </w:p>
        </w:tc>
        <w:tc>
          <w:tcPr>
            <w:tcW w:w="2160" w:type="dxa"/>
          </w:tcPr>
          <w:p w:rsidR="00835111" w:rsidRDefault="00272D0B" w:rsidP="00C33CCF">
            <w:r>
              <w:t>Geofencing Alerts</w:t>
            </w:r>
          </w:p>
        </w:tc>
        <w:tc>
          <w:tcPr>
            <w:tcW w:w="3798" w:type="dxa"/>
          </w:tcPr>
          <w:p w:rsidR="00835111" w:rsidRDefault="00272D0B" w:rsidP="00C33CCF">
            <w:r>
              <w:t>Users alerted when leaving 3km radius</w:t>
            </w:r>
          </w:p>
        </w:tc>
        <w:tc>
          <w:tcPr>
            <w:tcW w:w="2227" w:type="dxa"/>
          </w:tcPr>
          <w:p w:rsidR="00835111" w:rsidRDefault="00D571AC" w:rsidP="00C33CCF">
            <w:r>
              <w:t>P</w:t>
            </w:r>
            <w:r w:rsidR="00272D0B">
              <w:t>ass</w:t>
            </w:r>
          </w:p>
        </w:tc>
      </w:tr>
      <w:tr w:rsidR="00835111" w:rsidTr="003408E1">
        <w:trPr>
          <w:trHeight w:val="890"/>
        </w:trPr>
        <w:tc>
          <w:tcPr>
            <w:tcW w:w="1625" w:type="dxa"/>
          </w:tcPr>
          <w:p w:rsidR="00835111" w:rsidRDefault="00FD0A7C" w:rsidP="00C33CCF">
            <w:r>
              <w:t>8</w:t>
            </w:r>
          </w:p>
        </w:tc>
        <w:tc>
          <w:tcPr>
            <w:tcW w:w="2160" w:type="dxa"/>
          </w:tcPr>
          <w:p w:rsidR="00835111" w:rsidRDefault="00FD0A7C" w:rsidP="00C33CCF">
            <w:r>
              <w:t>Send Notification</w:t>
            </w:r>
          </w:p>
        </w:tc>
        <w:tc>
          <w:tcPr>
            <w:tcW w:w="3798" w:type="dxa"/>
          </w:tcPr>
          <w:p w:rsidR="00835111" w:rsidRDefault="00FD0A7C" w:rsidP="00C33CCF">
            <w:r>
              <w:t>Users can send alerts to other trip members</w:t>
            </w:r>
          </w:p>
        </w:tc>
        <w:tc>
          <w:tcPr>
            <w:tcW w:w="2227" w:type="dxa"/>
          </w:tcPr>
          <w:p w:rsidR="00835111" w:rsidRDefault="00D571AC" w:rsidP="00C33CCF">
            <w:r>
              <w:t>P</w:t>
            </w:r>
            <w:r w:rsidR="00FD0A7C">
              <w:t>ass</w:t>
            </w:r>
          </w:p>
        </w:tc>
      </w:tr>
      <w:tr w:rsidR="00835111" w:rsidTr="003408E1">
        <w:trPr>
          <w:trHeight w:val="890"/>
        </w:trPr>
        <w:tc>
          <w:tcPr>
            <w:tcW w:w="1625" w:type="dxa"/>
          </w:tcPr>
          <w:p w:rsidR="00835111" w:rsidRDefault="00FD0A7C" w:rsidP="00C33CCF">
            <w:r>
              <w:t>9</w:t>
            </w:r>
          </w:p>
        </w:tc>
        <w:tc>
          <w:tcPr>
            <w:tcW w:w="2160" w:type="dxa"/>
          </w:tcPr>
          <w:p w:rsidR="00835111" w:rsidRDefault="00FD0A7C" w:rsidP="00C33CCF">
            <w:r>
              <w:t>Offline Location Storage</w:t>
            </w:r>
          </w:p>
        </w:tc>
        <w:tc>
          <w:tcPr>
            <w:tcW w:w="3798" w:type="dxa"/>
          </w:tcPr>
          <w:p w:rsidR="00835111" w:rsidRDefault="00FD0A7C" w:rsidP="00C33CCF">
            <w:r>
              <w:t>Location stored when offline and syncs later</w:t>
            </w:r>
          </w:p>
        </w:tc>
        <w:tc>
          <w:tcPr>
            <w:tcW w:w="2227" w:type="dxa"/>
          </w:tcPr>
          <w:p w:rsidR="00835111" w:rsidRDefault="00D571AC" w:rsidP="00C33CCF">
            <w:r>
              <w:t>P</w:t>
            </w:r>
            <w:r w:rsidR="00FD0A7C">
              <w:t>ass</w:t>
            </w:r>
          </w:p>
        </w:tc>
      </w:tr>
      <w:tr w:rsidR="00FD0A7C" w:rsidTr="003408E1">
        <w:trPr>
          <w:trHeight w:val="890"/>
        </w:trPr>
        <w:tc>
          <w:tcPr>
            <w:tcW w:w="1625" w:type="dxa"/>
          </w:tcPr>
          <w:p w:rsidR="00FD0A7C" w:rsidRDefault="00FD0A7C" w:rsidP="00FD0A7C">
            <w:r>
              <w:t>10</w:t>
            </w:r>
          </w:p>
        </w:tc>
        <w:tc>
          <w:tcPr>
            <w:tcW w:w="2160" w:type="dxa"/>
          </w:tcPr>
          <w:p w:rsidR="00FD0A7C" w:rsidRDefault="00FD0A7C" w:rsidP="00FD0A7C">
            <w:r>
              <w:t>Emergency Alert</w:t>
            </w:r>
          </w:p>
        </w:tc>
        <w:tc>
          <w:tcPr>
            <w:tcW w:w="3798" w:type="dxa"/>
          </w:tcPr>
          <w:p w:rsidR="00FD0A7C" w:rsidRDefault="00FD0A7C" w:rsidP="00FD0A7C">
            <w:r>
              <w:t>User can send SOS alert</w:t>
            </w:r>
          </w:p>
        </w:tc>
        <w:tc>
          <w:tcPr>
            <w:tcW w:w="2227" w:type="dxa"/>
          </w:tcPr>
          <w:p w:rsidR="00FD0A7C" w:rsidRDefault="00D571AC" w:rsidP="00FD0A7C">
            <w:r>
              <w:t>P</w:t>
            </w:r>
            <w:r w:rsidR="00FD0A7C">
              <w:t>ass</w:t>
            </w:r>
          </w:p>
        </w:tc>
      </w:tr>
      <w:tr w:rsidR="00FD0A7C" w:rsidTr="003408E1">
        <w:trPr>
          <w:trHeight w:val="800"/>
        </w:trPr>
        <w:tc>
          <w:tcPr>
            <w:tcW w:w="1625" w:type="dxa"/>
          </w:tcPr>
          <w:p w:rsidR="00FD0A7C" w:rsidRDefault="00FD0A7C" w:rsidP="00FD0A7C">
            <w:r>
              <w:lastRenderedPageBreak/>
              <w:t>11</w:t>
            </w:r>
          </w:p>
        </w:tc>
        <w:tc>
          <w:tcPr>
            <w:tcW w:w="2160" w:type="dxa"/>
          </w:tcPr>
          <w:p w:rsidR="00FD0A7C" w:rsidRDefault="00FD0A7C" w:rsidP="00FD0A7C">
            <w:r>
              <w:t>Trip History</w:t>
            </w:r>
          </w:p>
        </w:tc>
        <w:tc>
          <w:tcPr>
            <w:tcW w:w="3798" w:type="dxa"/>
          </w:tcPr>
          <w:p w:rsidR="00FD0A7C" w:rsidRDefault="00FD0A7C" w:rsidP="00FD0A7C">
            <w:r>
              <w:t>User can see past trips and route data</w:t>
            </w:r>
          </w:p>
        </w:tc>
        <w:tc>
          <w:tcPr>
            <w:tcW w:w="2227" w:type="dxa"/>
          </w:tcPr>
          <w:p w:rsidR="00FD0A7C" w:rsidRDefault="00FD0A7C" w:rsidP="00FD0A7C">
            <w:r>
              <w:t>Pass</w:t>
            </w:r>
          </w:p>
        </w:tc>
      </w:tr>
      <w:tr w:rsidR="00FD0A7C" w:rsidTr="003408E1">
        <w:trPr>
          <w:trHeight w:val="1070"/>
        </w:trPr>
        <w:tc>
          <w:tcPr>
            <w:tcW w:w="1625" w:type="dxa"/>
          </w:tcPr>
          <w:p w:rsidR="00FD0A7C" w:rsidRDefault="00E46209" w:rsidP="00FD0A7C">
            <w:r>
              <w:t>12</w:t>
            </w:r>
          </w:p>
        </w:tc>
        <w:tc>
          <w:tcPr>
            <w:tcW w:w="2160" w:type="dxa"/>
          </w:tcPr>
          <w:p w:rsidR="00FD0A7C" w:rsidRDefault="007C483B" w:rsidP="00FD0A7C">
            <w:r>
              <w:t>View pro</w:t>
            </w:r>
            <w:r w:rsidR="00FD0A7C">
              <w:t>file</w:t>
            </w:r>
          </w:p>
        </w:tc>
        <w:tc>
          <w:tcPr>
            <w:tcW w:w="3798" w:type="dxa"/>
          </w:tcPr>
          <w:p w:rsidR="00FD0A7C" w:rsidRDefault="00FD0A7C" w:rsidP="00FD0A7C">
            <w:r>
              <w:t>User can view their personal profile details.</w:t>
            </w:r>
          </w:p>
        </w:tc>
        <w:tc>
          <w:tcPr>
            <w:tcW w:w="2227" w:type="dxa"/>
          </w:tcPr>
          <w:p w:rsidR="00FD0A7C" w:rsidRDefault="00D571AC" w:rsidP="00FD0A7C">
            <w:r>
              <w:t>P</w:t>
            </w:r>
            <w:r w:rsidR="00FD0A7C">
              <w:t>ass</w:t>
            </w:r>
          </w:p>
        </w:tc>
      </w:tr>
      <w:tr w:rsidR="00FD0A7C" w:rsidTr="003408E1">
        <w:trPr>
          <w:trHeight w:val="1070"/>
        </w:trPr>
        <w:tc>
          <w:tcPr>
            <w:tcW w:w="1625" w:type="dxa"/>
          </w:tcPr>
          <w:p w:rsidR="00FD0A7C" w:rsidRDefault="00E46209" w:rsidP="00FD0A7C">
            <w:r>
              <w:t>13</w:t>
            </w:r>
          </w:p>
        </w:tc>
        <w:tc>
          <w:tcPr>
            <w:tcW w:w="2160" w:type="dxa"/>
          </w:tcPr>
          <w:p w:rsidR="00FD0A7C" w:rsidRDefault="00FD0A7C" w:rsidP="00FD0A7C">
            <w:r>
              <w:t>Update profile</w:t>
            </w:r>
          </w:p>
        </w:tc>
        <w:tc>
          <w:tcPr>
            <w:tcW w:w="3798" w:type="dxa"/>
          </w:tcPr>
          <w:p w:rsidR="00FD0A7C" w:rsidRDefault="00FD0A7C" w:rsidP="00FD0A7C">
            <w:r>
              <w:t>User can update their profile info like name or phone number.</w:t>
            </w:r>
          </w:p>
          <w:p w:rsidR="00FD0A7C" w:rsidRDefault="00FD0A7C" w:rsidP="00FD0A7C"/>
        </w:tc>
        <w:tc>
          <w:tcPr>
            <w:tcW w:w="2227" w:type="dxa"/>
          </w:tcPr>
          <w:p w:rsidR="00FD0A7C" w:rsidRDefault="00D571AC" w:rsidP="00FD0A7C">
            <w:r>
              <w:t>P</w:t>
            </w:r>
            <w:r w:rsidR="00FD0A7C">
              <w:t>ass</w:t>
            </w:r>
          </w:p>
        </w:tc>
      </w:tr>
      <w:tr w:rsidR="00FD0A7C" w:rsidTr="003408E1">
        <w:trPr>
          <w:trHeight w:val="890"/>
        </w:trPr>
        <w:tc>
          <w:tcPr>
            <w:tcW w:w="1625" w:type="dxa"/>
          </w:tcPr>
          <w:p w:rsidR="00FD0A7C" w:rsidRDefault="00E46209" w:rsidP="00FD0A7C">
            <w:r>
              <w:t>14</w:t>
            </w:r>
          </w:p>
        </w:tc>
        <w:tc>
          <w:tcPr>
            <w:tcW w:w="2160" w:type="dxa"/>
          </w:tcPr>
          <w:p w:rsidR="00FD0A7C" w:rsidRDefault="00FD0A7C" w:rsidP="00FD0A7C">
            <w:r>
              <w:t>Change password</w:t>
            </w:r>
          </w:p>
        </w:tc>
        <w:tc>
          <w:tcPr>
            <w:tcW w:w="3798" w:type="dxa"/>
          </w:tcPr>
          <w:p w:rsidR="00FD0A7C" w:rsidRDefault="00FD0A7C" w:rsidP="00FD0A7C">
            <w:r>
              <w:t xml:space="preserve"> Logged-in user can change their current password securely.</w:t>
            </w:r>
          </w:p>
        </w:tc>
        <w:tc>
          <w:tcPr>
            <w:tcW w:w="2227" w:type="dxa"/>
          </w:tcPr>
          <w:p w:rsidR="00FD0A7C" w:rsidRDefault="00D571AC" w:rsidP="00FD0A7C">
            <w:r>
              <w:t>P</w:t>
            </w:r>
            <w:r w:rsidR="00FD0A7C">
              <w:t>ass</w:t>
            </w:r>
          </w:p>
        </w:tc>
      </w:tr>
      <w:tr w:rsidR="00FD0A7C" w:rsidTr="003408E1">
        <w:trPr>
          <w:trHeight w:val="890"/>
        </w:trPr>
        <w:tc>
          <w:tcPr>
            <w:tcW w:w="1625" w:type="dxa"/>
          </w:tcPr>
          <w:p w:rsidR="00FD0A7C" w:rsidRDefault="00E46209" w:rsidP="00FD0A7C">
            <w:r>
              <w:t>15</w:t>
            </w:r>
          </w:p>
        </w:tc>
        <w:tc>
          <w:tcPr>
            <w:tcW w:w="2160" w:type="dxa"/>
          </w:tcPr>
          <w:p w:rsidR="00FD0A7C" w:rsidRDefault="00FD0A7C" w:rsidP="00FD0A7C">
            <w:r>
              <w:t>Delete account</w:t>
            </w:r>
          </w:p>
        </w:tc>
        <w:tc>
          <w:tcPr>
            <w:tcW w:w="3798" w:type="dxa"/>
          </w:tcPr>
          <w:p w:rsidR="00FD0A7C" w:rsidRDefault="00FD0A7C" w:rsidP="00FD0A7C">
            <w:r>
              <w:t>User can permanently delete their account after confirmation.</w:t>
            </w:r>
          </w:p>
        </w:tc>
        <w:tc>
          <w:tcPr>
            <w:tcW w:w="2227" w:type="dxa"/>
          </w:tcPr>
          <w:p w:rsidR="00FD0A7C" w:rsidRDefault="00D571AC" w:rsidP="00FD0A7C">
            <w:r>
              <w:t>P</w:t>
            </w:r>
            <w:r w:rsidR="00FD0A7C">
              <w:t>ass</w:t>
            </w:r>
          </w:p>
        </w:tc>
      </w:tr>
      <w:tr w:rsidR="00767F07" w:rsidTr="003408E1">
        <w:trPr>
          <w:trHeight w:val="890"/>
        </w:trPr>
        <w:tc>
          <w:tcPr>
            <w:tcW w:w="1625" w:type="dxa"/>
          </w:tcPr>
          <w:p w:rsidR="00767F07" w:rsidRDefault="00E46209" w:rsidP="00FD0A7C">
            <w:r>
              <w:t>16</w:t>
            </w:r>
          </w:p>
        </w:tc>
        <w:tc>
          <w:tcPr>
            <w:tcW w:w="2160" w:type="dxa"/>
          </w:tcPr>
          <w:p w:rsidR="00767F07" w:rsidRDefault="00767F07" w:rsidP="00FD0A7C">
            <w:r>
              <w:t xml:space="preserve">Admin login </w:t>
            </w:r>
          </w:p>
        </w:tc>
        <w:tc>
          <w:tcPr>
            <w:tcW w:w="3798" w:type="dxa"/>
          </w:tcPr>
          <w:p w:rsidR="00767F07" w:rsidRDefault="00767F07" w:rsidP="00FD0A7C">
            <w:r>
              <w:t>Admin can securely login to the admin dashboard.</w:t>
            </w:r>
          </w:p>
        </w:tc>
        <w:tc>
          <w:tcPr>
            <w:tcW w:w="2227" w:type="dxa"/>
          </w:tcPr>
          <w:p w:rsidR="00767F07" w:rsidRDefault="00D571AC" w:rsidP="00FD0A7C">
            <w:r>
              <w:t>P</w:t>
            </w:r>
            <w:r w:rsidR="00767F07">
              <w:t>ass</w:t>
            </w:r>
          </w:p>
        </w:tc>
      </w:tr>
      <w:tr w:rsidR="00767F07" w:rsidTr="003408E1">
        <w:trPr>
          <w:trHeight w:val="890"/>
        </w:trPr>
        <w:tc>
          <w:tcPr>
            <w:tcW w:w="1625" w:type="dxa"/>
          </w:tcPr>
          <w:p w:rsidR="00767F07" w:rsidRDefault="00E46209" w:rsidP="00FD0A7C">
            <w:r>
              <w:t>17</w:t>
            </w:r>
          </w:p>
        </w:tc>
        <w:tc>
          <w:tcPr>
            <w:tcW w:w="2160" w:type="dxa"/>
          </w:tcPr>
          <w:p w:rsidR="00767F07" w:rsidRDefault="00767F07" w:rsidP="00FD0A7C">
            <w:r>
              <w:t>User management</w:t>
            </w:r>
          </w:p>
        </w:tc>
        <w:tc>
          <w:tcPr>
            <w:tcW w:w="3798" w:type="dxa"/>
          </w:tcPr>
          <w:p w:rsidR="00767F07" w:rsidRDefault="00767F07" w:rsidP="00FD0A7C">
            <w:r>
              <w:t>Admin can view, edit, or remove registered users.</w:t>
            </w:r>
          </w:p>
        </w:tc>
        <w:tc>
          <w:tcPr>
            <w:tcW w:w="2227" w:type="dxa"/>
          </w:tcPr>
          <w:p w:rsidR="00767F07" w:rsidRDefault="00D571AC" w:rsidP="00FD0A7C">
            <w:r>
              <w:t>P</w:t>
            </w:r>
            <w:r w:rsidR="00767F07">
              <w:t>ass</w:t>
            </w:r>
          </w:p>
        </w:tc>
      </w:tr>
      <w:tr w:rsidR="00767F07" w:rsidTr="003408E1">
        <w:trPr>
          <w:trHeight w:val="890"/>
        </w:trPr>
        <w:tc>
          <w:tcPr>
            <w:tcW w:w="1625" w:type="dxa"/>
          </w:tcPr>
          <w:p w:rsidR="00767F07" w:rsidRDefault="00E46209" w:rsidP="00FD0A7C">
            <w:r>
              <w:t>18</w:t>
            </w:r>
          </w:p>
        </w:tc>
        <w:tc>
          <w:tcPr>
            <w:tcW w:w="2160" w:type="dxa"/>
          </w:tcPr>
          <w:p w:rsidR="00767F07" w:rsidRDefault="00767F07" w:rsidP="00FD0A7C">
            <w:r>
              <w:t xml:space="preserve">Trip monitoring </w:t>
            </w:r>
          </w:p>
        </w:tc>
        <w:tc>
          <w:tcPr>
            <w:tcW w:w="3798" w:type="dxa"/>
          </w:tcPr>
          <w:p w:rsidR="00767F07" w:rsidRDefault="00767F07" w:rsidP="00FD0A7C">
            <w:r>
              <w:t>Admin views all trips with details, and can logout after reviewing.</w:t>
            </w:r>
          </w:p>
        </w:tc>
        <w:tc>
          <w:tcPr>
            <w:tcW w:w="2227" w:type="dxa"/>
          </w:tcPr>
          <w:p w:rsidR="00767F07" w:rsidRDefault="00767F07" w:rsidP="00FD0A7C">
            <w:r>
              <w:t>Pass</w:t>
            </w:r>
          </w:p>
        </w:tc>
      </w:tr>
      <w:tr w:rsidR="00FD0A7C" w:rsidTr="003408E1">
        <w:trPr>
          <w:trHeight w:val="620"/>
        </w:trPr>
        <w:tc>
          <w:tcPr>
            <w:tcW w:w="1625" w:type="dxa"/>
          </w:tcPr>
          <w:p w:rsidR="00FD0A7C" w:rsidRDefault="00E46209" w:rsidP="00FD0A7C">
            <w:r>
              <w:t>19</w:t>
            </w:r>
            <w:bookmarkStart w:id="0" w:name="_GoBack"/>
            <w:bookmarkEnd w:id="0"/>
          </w:p>
        </w:tc>
        <w:tc>
          <w:tcPr>
            <w:tcW w:w="2160" w:type="dxa"/>
          </w:tcPr>
          <w:p w:rsidR="00FD0A7C" w:rsidRDefault="00FD0A7C" w:rsidP="00FD0A7C">
            <w:r>
              <w:t>Logout</w:t>
            </w:r>
          </w:p>
        </w:tc>
        <w:tc>
          <w:tcPr>
            <w:tcW w:w="3798" w:type="dxa"/>
          </w:tcPr>
          <w:p w:rsidR="00FD0A7C" w:rsidRDefault="00FD0A7C" w:rsidP="00FD0A7C">
            <w:r>
              <w:t>Proper session termination</w:t>
            </w:r>
          </w:p>
        </w:tc>
        <w:tc>
          <w:tcPr>
            <w:tcW w:w="2227" w:type="dxa"/>
          </w:tcPr>
          <w:p w:rsidR="00FD0A7C" w:rsidRDefault="00FD0A7C" w:rsidP="00FD0A7C">
            <w:r>
              <w:t>Pass</w:t>
            </w:r>
          </w:p>
        </w:tc>
      </w:tr>
    </w:tbl>
    <w:p w:rsidR="00767F07" w:rsidRDefault="00767F07" w:rsidP="00C33CCF"/>
    <w:p w:rsidR="00306A56" w:rsidRPr="00F12D20" w:rsidRDefault="00150768" w:rsidP="00C33CCF">
      <w:pPr>
        <w:rPr>
          <w:b/>
          <w:sz w:val="28"/>
          <w:szCs w:val="28"/>
        </w:rPr>
      </w:pPr>
      <w:r w:rsidRPr="00F12D20">
        <w:rPr>
          <w:b/>
          <w:sz w:val="28"/>
          <w:szCs w:val="28"/>
        </w:rPr>
        <w:t>Admin Panel Testing</w:t>
      </w:r>
    </w:p>
    <w:tbl>
      <w:tblPr>
        <w:tblStyle w:val="TableGrid"/>
        <w:tblW w:w="9990" w:type="dxa"/>
        <w:tblInd w:w="445" w:type="dxa"/>
        <w:tblLook w:val="04A0" w:firstRow="1" w:lastRow="0" w:firstColumn="1" w:lastColumn="0" w:noHBand="0" w:noVBand="1"/>
      </w:tblPr>
      <w:tblGrid>
        <w:gridCol w:w="1715"/>
        <w:gridCol w:w="2160"/>
        <w:gridCol w:w="2718"/>
        <w:gridCol w:w="3397"/>
      </w:tblGrid>
      <w:tr w:rsidR="00835111" w:rsidTr="003408E1">
        <w:trPr>
          <w:trHeight w:val="854"/>
        </w:trPr>
        <w:tc>
          <w:tcPr>
            <w:tcW w:w="1715" w:type="dxa"/>
          </w:tcPr>
          <w:p w:rsidR="00835111" w:rsidRDefault="00150768" w:rsidP="00C33CCF">
            <w:pPr>
              <w:rPr>
                <w:b/>
              </w:rPr>
            </w:pPr>
            <w:r w:rsidRPr="00F12D20">
              <w:rPr>
                <w:b/>
              </w:rPr>
              <w:t>#</w:t>
            </w:r>
          </w:p>
          <w:p w:rsidR="00767F07" w:rsidRDefault="00767F07" w:rsidP="00C33CCF">
            <w:pPr>
              <w:rPr>
                <w:b/>
              </w:rPr>
            </w:pPr>
          </w:p>
          <w:p w:rsidR="00767F07" w:rsidRDefault="00767F07" w:rsidP="00C33CCF">
            <w:pPr>
              <w:rPr>
                <w:b/>
              </w:rPr>
            </w:pPr>
          </w:p>
          <w:p w:rsidR="00767F07" w:rsidRPr="00F12D20" w:rsidRDefault="00767F07" w:rsidP="00C33CCF">
            <w:pPr>
              <w:rPr>
                <w:b/>
              </w:rPr>
            </w:pPr>
          </w:p>
        </w:tc>
        <w:tc>
          <w:tcPr>
            <w:tcW w:w="2160" w:type="dxa"/>
          </w:tcPr>
          <w:p w:rsidR="00835111" w:rsidRPr="00F12D20" w:rsidRDefault="00150768" w:rsidP="00C33CCF">
            <w:pPr>
              <w:rPr>
                <w:b/>
              </w:rPr>
            </w:pPr>
            <w:r w:rsidRPr="00F12D20">
              <w:rPr>
                <w:b/>
              </w:rPr>
              <w:t>Test Case</w:t>
            </w:r>
          </w:p>
        </w:tc>
        <w:tc>
          <w:tcPr>
            <w:tcW w:w="2718" w:type="dxa"/>
          </w:tcPr>
          <w:p w:rsidR="00835111" w:rsidRPr="00F12D20" w:rsidRDefault="00150768" w:rsidP="00C33CCF">
            <w:pPr>
              <w:rPr>
                <w:b/>
              </w:rPr>
            </w:pPr>
            <w:r w:rsidRPr="00F12D20">
              <w:rPr>
                <w:b/>
              </w:rPr>
              <w:t>Description</w:t>
            </w:r>
          </w:p>
        </w:tc>
        <w:tc>
          <w:tcPr>
            <w:tcW w:w="3397" w:type="dxa"/>
          </w:tcPr>
          <w:p w:rsidR="00835111" w:rsidRPr="00F12D20" w:rsidRDefault="00150768" w:rsidP="00C33CCF">
            <w:pPr>
              <w:rPr>
                <w:b/>
              </w:rPr>
            </w:pPr>
            <w:r w:rsidRPr="00F12D20">
              <w:rPr>
                <w:b/>
              </w:rPr>
              <w:t>Status</w:t>
            </w:r>
          </w:p>
        </w:tc>
      </w:tr>
      <w:tr w:rsidR="00835111" w:rsidTr="003408E1">
        <w:trPr>
          <w:trHeight w:val="854"/>
        </w:trPr>
        <w:tc>
          <w:tcPr>
            <w:tcW w:w="1715" w:type="dxa"/>
          </w:tcPr>
          <w:p w:rsidR="00835111" w:rsidRDefault="00150768" w:rsidP="00C33CCF">
            <w:r>
              <w:t>1</w:t>
            </w:r>
          </w:p>
        </w:tc>
        <w:tc>
          <w:tcPr>
            <w:tcW w:w="2160" w:type="dxa"/>
          </w:tcPr>
          <w:p w:rsidR="00835111" w:rsidRDefault="00150768" w:rsidP="00C33CCF">
            <w:r>
              <w:t>Admin Login</w:t>
            </w:r>
          </w:p>
        </w:tc>
        <w:tc>
          <w:tcPr>
            <w:tcW w:w="2718" w:type="dxa"/>
          </w:tcPr>
          <w:p w:rsidR="00835111" w:rsidRDefault="00150768" w:rsidP="00C33CCF">
            <w:r>
              <w:t>Secure access to admin dashboard</w:t>
            </w:r>
          </w:p>
        </w:tc>
        <w:tc>
          <w:tcPr>
            <w:tcW w:w="3397" w:type="dxa"/>
          </w:tcPr>
          <w:p w:rsidR="00835111" w:rsidRDefault="00150768" w:rsidP="00C33CCF">
            <w:r>
              <w:t>Pass</w:t>
            </w:r>
          </w:p>
        </w:tc>
      </w:tr>
      <w:tr w:rsidR="00835111" w:rsidTr="003408E1">
        <w:trPr>
          <w:trHeight w:val="962"/>
        </w:trPr>
        <w:tc>
          <w:tcPr>
            <w:tcW w:w="1715" w:type="dxa"/>
          </w:tcPr>
          <w:p w:rsidR="00835111" w:rsidRDefault="00150768" w:rsidP="00C33CCF">
            <w:r>
              <w:t>2</w:t>
            </w:r>
          </w:p>
        </w:tc>
        <w:tc>
          <w:tcPr>
            <w:tcW w:w="2160" w:type="dxa"/>
          </w:tcPr>
          <w:p w:rsidR="00835111" w:rsidRDefault="00150768" w:rsidP="00C33CCF">
            <w:r>
              <w:t>User Management</w:t>
            </w:r>
          </w:p>
        </w:tc>
        <w:tc>
          <w:tcPr>
            <w:tcW w:w="2718" w:type="dxa"/>
          </w:tcPr>
          <w:p w:rsidR="00835111" w:rsidRDefault="00150768" w:rsidP="00C33CCF">
            <w:r>
              <w:t>Admin can view and manage registered users</w:t>
            </w:r>
          </w:p>
        </w:tc>
        <w:tc>
          <w:tcPr>
            <w:tcW w:w="3397" w:type="dxa"/>
          </w:tcPr>
          <w:p w:rsidR="00835111" w:rsidRDefault="00150768" w:rsidP="00C33CCF">
            <w:r>
              <w:t>Pass</w:t>
            </w:r>
          </w:p>
        </w:tc>
      </w:tr>
      <w:tr w:rsidR="00835111" w:rsidTr="003408E1">
        <w:trPr>
          <w:trHeight w:val="881"/>
        </w:trPr>
        <w:tc>
          <w:tcPr>
            <w:tcW w:w="1715" w:type="dxa"/>
          </w:tcPr>
          <w:p w:rsidR="00835111" w:rsidRDefault="00150768" w:rsidP="00C33CCF">
            <w:r>
              <w:t>3</w:t>
            </w:r>
          </w:p>
        </w:tc>
        <w:tc>
          <w:tcPr>
            <w:tcW w:w="2160" w:type="dxa"/>
          </w:tcPr>
          <w:p w:rsidR="00835111" w:rsidRDefault="00150768" w:rsidP="00C33CCF">
            <w:r>
              <w:t>Trip Monitoring</w:t>
            </w:r>
          </w:p>
        </w:tc>
        <w:tc>
          <w:tcPr>
            <w:tcW w:w="2718" w:type="dxa"/>
          </w:tcPr>
          <w:p w:rsidR="00835111" w:rsidRDefault="00150768" w:rsidP="00C33CCF">
            <w:r>
              <w:t xml:space="preserve">Admin can view ongoing trip </w:t>
            </w:r>
          </w:p>
        </w:tc>
        <w:tc>
          <w:tcPr>
            <w:tcW w:w="3397" w:type="dxa"/>
          </w:tcPr>
          <w:p w:rsidR="00835111" w:rsidRDefault="00150768" w:rsidP="00C33CCF">
            <w:r>
              <w:t>Pass</w:t>
            </w:r>
          </w:p>
        </w:tc>
      </w:tr>
      <w:tr w:rsidR="00835111" w:rsidTr="003408E1">
        <w:trPr>
          <w:trHeight w:val="899"/>
        </w:trPr>
        <w:tc>
          <w:tcPr>
            <w:tcW w:w="1715" w:type="dxa"/>
          </w:tcPr>
          <w:p w:rsidR="00835111" w:rsidRDefault="00150768" w:rsidP="00C33CCF">
            <w:r>
              <w:t>4</w:t>
            </w:r>
          </w:p>
        </w:tc>
        <w:tc>
          <w:tcPr>
            <w:tcW w:w="2160" w:type="dxa"/>
          </w:tcPr>
          <w:p w:rsidR="00835111" w:rsidRDefault="00150768" w:rsidP="00C33CCF">
            <w:r>
              <w:t xml:space="preserve">View Trip </w:t>
            </w:r>
          </w:p>
        </w:tc>
        <w:tc>
          <w:tcPr>
            <w:tcW w:w="2718" w:type="dxa"/>
          </w:tcPr>
          <w:p w:rsidR="00835111" w:rsidRDefault="00150768" w:rsidP="00C33CCF">
            <w:r>
              <w:t>View trip details</w:t>
            </w:r>
          </w:p>
        </w:tc>
        <w:tc>
          <w:tcPr>
            <w:tcW w:w="3397" w:type="dxa"/>
          </w:tcPr>
          <w:p w:rsidR="00835111" w:rsidRDefault="00150768" w:rsidP="00C33CCF">
            <w:r>
              <w:t>Pass</w:t>
            </w:r>
          </w:p>
        </w:tc>
      </w:tr>
    </w:tbl>
    <w:p w:rsidR="00767F07" w:rsidRDefault="00767F07" w:rsidP="00C33CCF">
      <w:pPr>
        <w:rPr>
          <w:b/>
          <w:sz w:val="28"/>
          <w:szCs w:val="28"/>
        </w:rPr>
      </w:pPr>
    </w:p>
    <w:p w:rsidR="00FD0A7C" w:rsidRDefault="0076780C" w:rsidP="00C33CCF">
      <w:pPr>
        <w:rPr>
          <w:b/>
          <w:sz w:val="28"/>
          <w:szCs w:val="28"/>
        </w:rPr>
      </w:pPr>
      <w:r>
        <w:rPr>
          <w:b/>
          <w:sz w:val="28"/>
          <w:szCs w:val="28"/>
        </w:rPr>
        <w:lastRenderedPageBreak/>
        <w:t>8.2</w:t>
      </w:r>
      <w:r w:rsidR="00150768" w:rsidRPr="00F12D20">
        <w:rPr>
          <w:b/>
          <w:sz w:val="28"/>
          <w:szCs w:val="28"/>
        </w:rPr>
        <w:t xml:space="preserve"> Detailed Test Cases</w:t>
      </w:r>
    </w:p>
    <w:p w:rsidR="008A27F7" w:rsidRDefault="008A27F7" w:rsidP="00C33CCF">
      <w:pPr>
        <w:rPr>
          <w:b/>
          <w:sz w:val="28"/>
          <w:szCs w:val="28"/>
        </w:rPr>
      </w:pPr>
    </w:p>
    <w:tbl>
      <w:tblPr>
        <w:tblStyle w:val="TableGrid"/>
        <w:tblW w:w="10147" w:type="dxa"/>
        <w:tblInd w:w="648" w:type="dxa"/>
        <w:tblLook w:val="04A0" w:firstRow="1" w:lastRow="0" w:firstColumn="1" w:lastColumn="0" w:noHBand="0" w:noVBand="1"/>
      </w:tblPr>
      <w:tblGrid>
        <w:gridCol w:w="10147"/>
      </w:tblGrid>
      <w:tr w:rsidR="00272D0B" w:rsidTr="007C483B">
        <w:trPr>
          <w:trHeight w:val="2420"/>
        </w:trPr>
        <w:tc>
          <w:tcPr>
            <w:tcW w:w="10147" w:type="dxa"/>
          </w:tcPr>
          <w:p w:rsidR="00272D0B" w:rsidRDefault="00272D0B" w:rsidP="00C33CCF">
            <w:r>
              <w:t xml:space="preserve">Test case ID: Sign Up_1 Test                                                          </w:t>
            </w:r>
            <w:r w:rsidRPr="00272D0B">
              <w:rPr>
                <w:b/>
              </w:rPr>
              <w:t>Designed</w:t>
            </w:r>
            <w:r>
              <w:rPr>
                <w:b/>
              </w:rPr>
              <w:t xml:space="preserve"> by: </w:t>
            </w:r>
          </w:p>
          <w:p w:rsidR="00272D0B" w:rsidRDefault="00272D0B" w:rsidP="00C33CCF">
            <w:r>
              <w:t xml:space="preserve"> Test Priority (Low/Medium/High): High Test                     </w:t>
            </w:r>
            <w:r w:rsidRPr="00272D0B">
              <w:rPr>
                <w:b/>
              </w:rPr>
              <w:t>Designed Date:</w:t>
            </w:r>
          </w:p>
          <w:p w:rsidR="00272D0B" w:rsidRDefault="00272D0B" w:rsidP="00C33CCF">
            <w:r>
              <w:t xml:space="preserve">Module Name: Registration screen                                           </w:t>
            </w:r>
            <w:r w:rsidRPr="00272D0B">
              <w:rPr>
                <w:b/>
              </w:rPr>
              <w:t>Test Executed by</w:t>
            </w:r>
            <w:r>
              <w:t xml:space="preserve">: </w:t>
            </w:r>
          </w:p>
          <w:p w:rsidR="00272D0B" w:rsidRDefault="00272D0B" w:rsidP="00C33CCF">
            <w:r>
              <w:t xml:space="preserve"> Test Title: Get registered with Sign Up detail                         </w:t>
            </w:r>
            <w:r w:rsidRPr="00272D0B">
              <w:rPr>
                <w:b/>
              </w:rPr>
              <w:t>Test Execution Date</w:t>
            </w:r>
            <w:r>
              <w:t xml:space="preserve">: </w:t>
            </w:r>
          </w:p>
          <w:p w:rsidR="00272D0B" w:rsidRDefault="00272D0B" w:rsidP="00C33CCF"/>
          <w:p w:rsidR="00272D0B" w:rsidRDefault="00272D0B" w:rsidP="00C33CCF">
            <w:pPr>
              <w:rPr>
                <w:b/>
                <w:sz w:val="28"/>
                <w:szCs w:val="28"/>
              </w:rPr>
            </w:pPr>
            <w:r w:rsidRPr="00272D0B">
              <w:rPr>
                <w:b/>
              </w:rPr>
              <w:t>Description:</w:t>
            </w:r>
            <w:r>
              <w:t xml:space="preserve"> This feature allows users to create a new account with the Application. In order to create a new account, the user has to provide required information.</w:t>
            </w:r>
          </w:p>
        </w:tc>
      </w:tr>
    </w:tbl>
    <w:p w:rsidR="00306A56" w:rsidRPr="00F12D20" w:rsidRDefault="00306A56" w:rsidP="00C33CCF">
      <w:pPr>
        <w:rPr>
          <w:b/>
          <w:sz w:val="28"/>
          <w:szCs w:val="28"/>
        </w:rPr>
      </w:pPr>
    </w:p>
    <w:tbl>
      <w:tblPr>
        <w:tblStyle w:val="TableGrid"/>
        <w:tblW w:w="10080" w:type="dxa"/>
        <w:tblInd w:w="715" w:type="dxa"/>
        <w:tblLook w:val="04A0" w:firstRow="1" w:lastRow="0" w:firstColumn="1" w:lastColumn="0" w:noHBand="0" w:noVBand="1"/>
      </w:tblPr>
      <w:tblGrid>
        <w:gridCol w:w="10080"/>
      </w:tblGrid>
      <w:tr w:rsidR="00306A56" w:rsidTr="007C483B">
        <w:trPr>
          <w:trHeight w:val="710"/>
        </w:trPr>
        <w:tc>
          <w:tcPr>
            <w:tcW w:w="10080" w:type="dxa"/>
          </w:tcPr>
          <w:p w:rsidR="00306A56" w:rsidRDefault="00306A56" w:rsidP="00306A56">
            <w:r w:rsidRPr="00306A56">
              <w:rPr>
                <w:b/>
              </w:rPr>
              <w:t>Pre-Condition</w:t>
            </w:r>
            <w:r>
              <w:t xml:space="preserve">: </w:t>
            </w:r>
          </w:p>
          <w:p w:rsidR="00306A56" w:rsidRDefault="00306A56" w:rsidP="00306A56">
            <w:r>
              <w:t>User has no existing account or has registered.</w:t>
            </w:r>
          </w:p>
          <w:p w:rsidR="00306A56" w:rsidRDefault="00306A56" w:rsidP="00C33CCF">
            <w:pPr>
              <w:rPr>
                <w:b/>
                <w:sz w:val="28"/>
                <w:szCs w:val="28"/>
              </w:rPr>
            </w:pPr>
          </w:p>
        </w:tc>
      </w:tr>
    </w:tbl>
    <w:p w:rsidR="00767F07" w:rsidRDefault="00FD0A7C" w:rsidP="00C33CCF">
      <w:pPr>
        <w:rPr>
          <w:b/>
          <w:sz w:val="28"/>
          <w:szCs w:val="28"/>
        </w:rPr>
      </w:pPr>
      <w:r>
        <w:rPr>
          <w:b/>
          <w:sz w:val="28"/>
          <w:szCs w:val="28"/>
        </w:rPr>
        <w:t xml:space="preserve">  </w:t>
      </w:r>
      <w:r w:rsidR="00306A56">
        <w:rPr>
          <w:b/>
          <w:sz w:val="28"/>
          <w:szCs w:val="28"/>
        </w:rPr>
        <w:t xml:space="preserve">                                     </w:t>
      </w:r>
      <w:r w:rsidR="0094078D">
        <w:rPr>
          <w:b/>
          <w:sz w:val="28"/>
          <w:szCs w:val="28"/>
        </w:rPr>
        <w:t xml:space="preserve">                     </w:t>
      </w:r>
    </w:p>
    <w:p w:rsidR="00306A56" w:rsidRPr="00F12D20" w:rsidRDefault="00767F07" w:rsidP="00C33CCF">
      <w:pPr>
        <w:rPr>
          <w:b/>
          <w:sz w:val="28"/>
          <w:szCs w:val="28"/>
        </w:rPr>
      </w:pPr>
      <w:r>
        <w:rPr>
          <w:b/>
          <w:sz w:val="28"/>
          <w:szCs w:val="28"/>
        </w:rPr>
        <w:t xml:space="preserve">                                                        </w:t>
      </w:r>
      <w:r w:rsidR="0094078D">
        <w:rPr>
          <w:b/>
          <w:sz w:val="28"/>
          <w:szCs w:val="28"/>
        </w:rPr>
        <w:t xml:space="preserve">  Table 8</w:t>
      </w:r>
      <w:r w:rsidR="0076780C">
        <w:rPr>
          <w:b/>
          <w:sz w:val="28"/>
          <w:szCs w:val="28"/>
        </w:rPr>
        <w:t>.1</w:t>
      </w:r>
      <w:r w:rsidR="00306A56">
        <w:rPr>
          <w:b/>
          <w:sz w:val="28"/>
          <w:szCs w:val="28"/>
        </w:rPr>
        <w:t xml:space="preserve">singup  </w:t>
      </w:r>
    </w:p>
    <w:p w:rsidR="00306A56" w:rsidRDefault="00306A56" w:rsidP="00C33CCF"/>
    <w:tbl>
      <w:tblPr>
        <w:tblStyle w:val="TableGrid"/>
        <w:tblW w:w="10018" w:type="dxa"/>
        <w:tblInd w:w="355" w:type="dxa"/>
        <w:tblLook w:val="04A0" w:firstRow="1" w:lastRow="0" w:firstColumn="1" w:lastColumn="0" w:noHBand="0" w:noVBand="1"/>
      </w:tblPr>
      <w:tblGrid>
        <w:gridCol w:w="1286"/>
        <w:gridCol w:w="1386"/>
        <w:gridCol w:w="1381"/>
        <w:gridCol w:w="1391"/>
        <w:gridCol w:w="1381"/>
        <w:gridCol w:w="3193"/>
      </w:tblGrid>
      <w:tr w:rsidR="00835111" w:rsidTr="003408E1">
        <w:trPr>
          <w:trHeight w:val="866"/>
        </w:trPr>
        <w:tc>
          <w:tcPr>
            <w:tcW w:w="1287" w:type="dxa"/>
          </w:tcPr>
          <w:p w:rsidR="00835111" w:rsidRPr="007C483B" w:rsidRDefault="00150768" w:rsidP="00C33CCF">
            <w:pPr>
              <w:rPr>
                <w:b/>
                <w:sz w:val="28"/>
                <w:szCs w:val="28"/>
              </w:rPr>
            </w:pPr>
            <w:r w:rsidRPr="007C483B">
              <w:rPr>
                <w:b/>
                <w:sz w:val="28"/>
                <w:szCs w:val="28"/>
              </w:rPr>
              <w:t>Step</w:t>
            </w:r>
          </w:p>
        </w:tc>
        <w:tc>
          <w:tcPr>
            <w:tcW w:w="1386" w:type="dxa"/>
          </w:tcPr>
          <w:p w:rsidR="00835111" w:rsidRPr="007C483B" w:rsidRDefault="00150768" w:rsidP="00C33CCF">
            <w:pPr>
              <w:rPr>
                <w:b/>
                <w:sz w:val="28"/>
                <w:szCs w:val="28"/>
              </w:rPr>
            </w:pPr>
            <w:r w:rsidRPr="007C483B">
              <w:rPr>
                <w:b/>
                <w:sz w:val="28"/>
                <w:szCs w:val="28"/>
              </w:rPr>
              <w:t>Test Step</w:t>
            </w:r>
          </w:p>
        </w:tc>
        <w:tc>
          <w:tcPr>
            <w:tcW w:w="1381" w:type="dxa"/>
          </w:tcPr>
          <w:p w:rsidR="00835111" w:rsidRPr="007C483B" w:rsidRDefault="00150768" w:rsidP="00C33CCF">
            <w:pPr>
              <w:rPr>
                <w:b/>
                <w:sz w:val="28"/>
                <w:szCs w:val="28"/>
              </w:rPr>
            </w:pPr>
            <w:r w:rsidRPr="007C483B">
              <w:rPr>
                <w:b/>
                <w:sz w:val="28"/>
                <w:szCs w:val="28"/>
              </w:rPr>
              <w:t>Test Data</w:t>
            </w:r>
          </w:p>
        </w:tc>
        <w:tc>
          <w:tcPr>
            <w:tcW w:w="1389" w:type="dxa"/>
          </w:tcPr>
          <w:p w:rsidR="00835111" w:rsidRPr="007C483B" w:rsidRDefault="00150768" w:rsidP="00C33CCF">
            <w:pPr>
              <w:rPr>
                <w:b/>
                <w:sz w:val="28"/>
                <w:szCs w:val="28"/>
              </w:rPr>
            </w:pPr>
            <w:r w:rsidRPr="007C483B">
              <w:rPr>
                <w:b/>
                <w:sz w:val="28"/>
                <w:szCs w:val="28"/>
              </w:rPr>
              <w:t>Expected Result</w:t>
            </w:r>
          </w:p>
        </w:tc>
        <w:tc>
          <w:tcPr>
            <w:tcW w:w="1381" w:type="dxa"/>
          </w:tcPr>
          <w:p w:rsidR="00835111" w:rsidRPr="007C483B" w:rsidRDefault="00150768" w:rsidP="00C33CCF">
            <w:pPr>
              <w:rPr>
                <w:b/>
                <w:sz w:val="28"/>
                <w:szCs w:val="28"/>
              </w:rPr>
            </w:pPr>
            <w:r w:rsidRPr="007C483B">
              <w:rPr>
                <w:b/>
                <w:sz w:val="28"/>
                <w:szCs w:val="28"/>
              </w:rPr>
              <w:t>Actual Result</w:t>
            </w:r>
          </w:p>
        </w:tc>
        <w:tc>
          <w:tcPr>
            <w:tcW w:w="3194" w:type="dxa"/>
          </w:tcPr>
          <w:p w:rsidR="00835111" w:rsidRPr="007C483B" w:rsidRDefault="00150768" w:rsidP="00C33CCF">
            <w:pPr>
              <w:rPr>
                <w:b/>
                <w:sz w:val="28"/>
                <w:szCs w:val="28"/>
              </w:rPr>
            </w:pPr>
            <w:r w:rsidRPr="007C483B">
              <w:rPr>
                <w:b/>
                <w:sz w:val="28"/>
                <w:szCs w:val="28"/>
              </w:rPr>
              <w:t>Status</w:t>
            </w:r>
          </w:p>
        </w:tc>
      </w:tr>
      <w:tr w:rsidR="00835111" w:rsidTr="003408E1">
        <w:trPr>
          <w:trHeight w:val="1652"/>
        </w:trPr>
        <w:tc>
          <w:tcPr>
            <w:tcW w:w="1287" w:type="dxa"/>
          </w:tcPr>
          <w:p w:rsidR="00835111" w:rsidRDefault="00150768" w:rsidP="00C33CCF">
            <w:r>
              <w:t>1</w:t>
            </w:r>
          </w:p>
        </w:tc>
        <w:tc>
          <w:tcPr>
            <w:tcW w:w="1386" w:type="dxa"/>
          </w:tcPr>
          <w:p w:rsidR="00835111" w:rsidRDefault="00150768" w:rsidP="00C33CCF">
            <w:r>
              <w:t>Open app and navigate to registration screen</w:t>
            </w:r>
          </w:p>
        </w:tc>
        <w:tc>
          <w:tcPr>
            <w:tcW w:w="1381" w:type="dxa"/>
          </w:tcPr>
          <w:p w:rsidR="00835111" w:rsidRDefault="00150768" w:rsidP="00C33CCF">
            <w:r>
              <w:t>-</w:t>
            </w:r>
          </w:p>
        </w:tc>
        <w:tc>
          <w:tcPr>
            <w:tcW w:w="1389" w:type="dxa"/>
          </w:tcPr>
          <w:p w:rsidR="00835111" w:rsidRDefault="00150768" w:rsidP="00C33CCF">
            <w:r>
              <w:t>Registration screen displayed</w:t>
            </w:r>
          </w:p>
        </w:tc>
        <w:tc>
          <w:tcPr>
            <w:tcW w:w="1381" w:type="dxa"/>
          </w:tcPr>
          <w:p w:rsidR="00835111" w:rsidRDefault="00150768" w:rsidP="00C33CCF">
            <w:r>
              <w:t>Displayed</w:t>
            </w:r>
          </w:p>
        </w:tc>
        <w:tc>
          <w:tcPr>
            <w:tcW w:w="3194" w:type="dxa"/>
          </w:tcPr>
          <w:p w:rsidR="00835111" w:rsidRDefault="00150768" w:rsidP="00C33CCF">
            <w:r>
              <w:t>Pass</w:t>
            </w:r>
          </w:p>
        </w:tc>
      </w:tr>
      <w:tr w:rsidR="00835111" w:rsidTr="003408E1">
        <w:trPr>
          <w:trHeight w:val="913"/>
        </w:trPr>
        <w:tc>
          <w:tcPr>
            <w:tcW w:w="1287" w:type="dxa"/>
          </w:tcPr>
          <w:p w:rsidR="00835111" w:rsidRDefault="00150768" w:rsidP="00C33CCF">
            <w:r>
              <w:t>2</w:t>
            </w:r>
          </w:p>
        </w:tc>
        <w:tc>
          <w:tcPr>
            <w:tcW w:w="1386" w:type="dxa"/>
          </w:tcPr>
          <w:p w:rsidR="00835111" w:rsidRDefault="00150768" w:rsidP="00C33CCF">
            <w:r>
              <w:t>Enter valid user details</w:t>
            </w:r>
          </w:p>
        </w:tc>
        <w:tc>
          <w:tcPr>
            <w:tcW w:w="1381" w:type="dxa"/>
          </w:tcPr>
          <w:p w:rsidR="00835111" w:rsidRDefault="00150768" w:rsidP="00C33CCF">
            <w:r>
              <w:t>Name, Email, Password</w:t>
            </w:r>
          </w:p>
        </w:tc>
        <w:tc>
          <w:tcPr>
            <w:tcW w:w="1389" w:type="dxa"/>
          </w:tcPr>
          <w:p w:rsidR="00835111" w:rsidRDefault="00150768" w:rsidP="00C33CCF">
            <w:r>
              <w:t>Details accepted</w:t>
            </w:r>
          </w:p>
        </w:tc>
        <w:tc>
          <w:tcPr>
            <w:tcW w:w="1381" w:type="dxa"/>
          </w:tcPr>
          <w:p w:rsidR="00835111" w:rsidRDefault="00150768" w:rsidP="00C33CCF">
            <w:r>
              <w:t>Accepted</w:t>
            </w:r>
          </w:p>
        </w:tc>
        <w:tc>
          <w:tcPr>
            <w:tcW w:w="3194" w:type="dxa"/>
          </w:tcPr>
          <w:p w:rsidR="00835111" w:rsidRDefault="00150768" w:rsidP="00C33CCF">
            <w:r>
              <w:t>Pass</w:t>
            </w:r>
          </w:p>
        </w:tc>
      </w:tr>
      <w:tr w:rsidR="00835111" w:rsidTr="003408E1">
        <w:trPr>
          <w:trHeight w:val="1283"/>
        </w:trPr>
        <w:tc>
          <w:tcPr>
            <w:tcW w:w="1287" w:type="dxa"/>
          </w:tcPr>
          <w:p w:rsidR="00835111" w:rsidRDefault="00150768" w:rsidP="00C33CCF">
            <w:r>
              <w:t>3</w:t>
            </w:r>
          </w:p>
        </w:tc>
        <w:tc>
          <w:tcPr>
            <w:tcW w:w="1386" w:type="dxa"/>
          </w:tcPr>
          <w:p w:rsidR="00835111" w:rsidRDefault="00150768" w:rsidP="00C33CCF">
            <w:r>
              <w:t>Click register</w:t>
            </w:r>
          </w:p>
        </w:tc>
        <w:tc>
          <w:tcPr>
            <w:tcW w:w="1381" w:type="dxa"/>
          </w:tcPr>
          <w:p w:rsidR="00835111" w:rsidRDefault="00150768" w:rsidP="00C33CCF">
            <w:r>
              <w:t>-</w:t>
            </w:r>
          </w:p>
        </w:tc>
        <w:tc>
          <w:tcPr>
            <w:tcW w:w="1389" w:type="dxa"/>
          </w:tcPr>
          <w:p w:rsidR="00835111" w:rsidRDefault="00150768" w:rsidP="00C33CCF">
            <w:r>
              <w:t>Account created and user logged in</w:t>
            </w:r>
          </w:p>
        </w:tc>
        <w:tc>
          <w:tcPr>
            <w:tcW w:w="1381" w:type="dxa"/>
          </w:tcPr>
          <w:p w:rsidR="00835111" w:rsidRDefault="00150768" w:rsidP="00C33CCF">
            <w:r>
              <w:t>Success</w:t>
            </w:r>
          </w:p>
        </w:tc>
        <w:tc>
          <w:tcPr>
            <w:tcW w:w="3194" w:type="dxa"/>
          </w:tcPr>
          <w:p w:rsidR="00835111" w:rsidRDefault="00150768" w:rsidP="00C33CCF">
            <w:r>
              <w:t>Pass</w:t>
            </w:r>
          </w:p>
        </w:tc>
      </w:tr>
      <w:tr w:rsidR="00835111" w:rsidTr="003408E1">
        <w:trPr>
          <w:trHeight w:val="866"/>
        </w:trPr>
        <w:tc>
          <w:tcPr>
            <w:tcW w:w="1287" w:type="dxa"/>
          </w:tcPr>
          <w:p w:rsidR="00835111" w:rsidRDefault="00150768" w:rsidP="00C33CCF">
            <w:r>
              <w:t>4</w:t>
            </w:r>
          </w:p>
        </w:tc>
        <w:tc>
          <w:tcPr>
            <w:tcW w:w="1386" w:type="dxa"/>
          </w:tcPr>
          <w:p w:rsidR="00835111" w:rsidRDefault="00150768" w:rsidP="00C33CCF">
            <w:r>
              <w:t>Logout</w:t>
            </w:r>
          </w:p>
        </w:tc>
        <w:tc>
          <w:tcPr>
            <w:tcW w:w="1381" w:type="dxa"/>
          </w:tcPr>
          <w:p w:rsidR="00835111" w:rsidRDefault="00150768" w:rsidP="00C33CCF">
            <w:r>
              <w:t>-</w:t>
            </w:r>
          </w:p>
        </w:tc>
        <w:tc>
          <w:tcPr>
            <w:tcW w:w="1389" w:type="dxa"/>
          </w:tcPr>
          <w:p w:rsidR="00835111" w:rsidRDefault="00150768" w:rsidP="00C33CCF">
            <w:r>
              <w:t>User logged out</w:t>
            </w:r>
          </w:p>
        </w:tc>
        <w:tc>
          <w:tcPr>
            <w:tcW w:w="1381" w:type="dxa"/>
          </w:tcPr>
          <w:p w:rsidR="00835111" w:rsidRDefault="00150768" w:rsidP="00C33CCF">
            <w:r>
              <w:t>Success</w:t>
            </w:r>
          </w:p>
        </w:tc>
        <w:tc>
          <w:tcPr>
            <w:tcW w:w="3194" w:type="dxa"/>
          </w:tcPr>
          <w:p w:rsidR="00835111" w:rsidRDefault="00150768" w:rsidP="00C33CCF">
            <w:r>
              <w:t>Pass</w:t>
            </w:r>
          </w:p>
        </w:tc>
      </w:tr>
      <w:tr w:rsidR="00835111" w:rsidTr="003408E1">
        <w:trPr>
          <w:trHeight w:val="1283"/>
        </w:trPr>
        <w:tc>
          <w:tcPr>
            <w:tcW w:w="1287" w:type="dxa"/>
          </w:tcPr>
          <w:p w:rsidR="00835111" w:rsidRDefault="00150768" w:rsidP="00C33CCF">
            <w:r>
              <w:t>5</w:t>
            </w:r>
          </w:p>
        </w:tc>
        <w:tc>
          <w:tcPr>
            <w:tcW w:w="1386" w:type="dxa"/>
          </w:tcPr>
          <w:p w:rsidR="00835111" w:rsidRDefault="00150768" w:rsidP="00C33CCF">
            <w:r>
              <w:t>Login with created credentials</w:t>
            </w:r>
          </w:p>
        </w:tc>
        <w:tc>
          <w:tcPr>
            <w:tcW w:w="1381" w:type="dxa"/>
          </w:tcPr>
          <w:p w:rsidR="00835111" w:rsidRDefault="00150768" w:rsidP="00C33CCF">
            <w:r>
              <w:t>Email, Password</w:t>
            </w:r>
          </w:p>
        </w:tc>
        <w:tc>
          <w:tcPr>
            <w:tcW w:w="1389" w:type="dxa"/>
          </w:tcPr>
          <w:p w:rsidR="00835111" w:rsidRDefault="00150768" w:rsidP="00C33CCF">
            <w:r>
              <w:t>User logged in successfully</w:t>
            </w:r>
          </w:p>
        </w:tc>
        <w:tc>
          <w:tcPr>
            <w:tcW w:w="1381" w:type="dxa"/>
          </w:tcPr>
          <w:p w:rsidR="00835111" w:rsidRDefault="00150768" w:rsidP="00C33CCF">
            <w:r>
              <w:t>Success</w:t>
            </w:r>
          </w:p>
        </w:tc>
        <w:tc>
          <w:tcPr>
            <w:tcW w:w="3194" w:type="dxa"/>
          </w:tcPr>
          <w:p w:rsidR="00835111" w:rsidRDefault="00150768" w:rsidP="00C33CCF">
            <w:r>
              <w:t>Pass</w:t>
            </w:r>
          </w:p>
        </w:tc>
      </w:tr>
    </w:tbl>
    <w:p w:rsidR="008D48C3" w:rsidRDefault="008D48C3" w:rsidP="00C33CCF"/>
    <w:tbl>
      <w:tblPr>
        <w:tblStyle w:val="TableGrid"/>
        <w:tblW w:w="9720" w:type="dxa"/>
        <w:tblInd w:w="625" w:type="dxa"/>
        <w:tblLook w:val="04A0" w:firstRow="1" w:lastRow="0" w:firstColumn="1" w:lastColumn="0" w:noHBand="0" w:noVBand="1"/>
      </w:tblPr>
      <w:tblGrid>
        <w:gridCol w:w="9720"/>
      </w:tblGrid>
      <w:tr w:rsidR="008D48C3" w:rsidTr="003408E1">
        <w:trPr>
          <w:trHeight w:val="737"/>
        </w:trPr>
        <w:tc>
          <w:tcPr>
            <w:tcW w:w="9720" w:type="dxa"/>
          </w:tcPr>
          <w:p w:rsidR="00EE21E4" w:rsidRPr="00EE21E4" w:rsidRDefault="00EE21E4" w:rsidP="00EE21E4">
            <w:pPr>
              <w:rPr>
                <w:b/>
              </w:rPr>
            </w:pPr>
            <w:r w:rsidRPr="00EE21E4">
              <w:rPr>
                <w:b/>
              </w:rPr>
              <w:lastRenderedPageBreak/>
              <w:t xml:space="preserve">Post-Condition: </w:t>
            </w:r>
          </w:p>
          <w:p w:rsidR="00EE21E4" w:rsidRDefault="00EE21E4" w:rsidP="00EE21E4">
            <w:r>
              <w:t>User account created and accessible.</w:t>
            </w:r>
          </w:p>
          <w:p w:rsidR="008D48C3" w:rsidRDefault="008D48C3" w:rsidP="00C33CCF"/>
        </w:tc>
      </w:tr>
    </w:tbl>
    <w:p w:rsidR="00DF3945" w:rsidRDefault="00DF3945" w:rsidP="00C33CCF">
      <w:pPr>
        <w:rPr>
          <w:b/>
        </w:rPr>
      </w:pPr>
    </w:p>
    <w:p w:rsidR="00272D0B" w:rsidRPr="007C483B" w:rsidRDefault="0094078D" w:rsidP="00C33CCF">
      <w:pPr>
        <w:rPr>
          <w:b/>
          <w:sz w:val="28"/>
          <w:szCs w:val="28"/>
        </w:rPr>
      </w:pPr>
      <w:r w:rsidRPr="007C483B">
        <w:rPr>
          <w:b/>
          <w:sz w:val="28"/>
          <w:szCs w:val="28"/>
        </w:rPr>
        <w:t>8.1.</w:t>
      </w:r>
      <w:r w:rsidR="00EF5E0E">
        <w:rPr>
          <w:b/>
          <w:sz w:val="28"/>
          <w:szCs w:val="28"/>
        </w:rPr>
        <w:t>2</w:t>
      </w:r>
      <w:r w:rsidR="00CD5446" w:rsidRPr="007C483B">
        <w:rPr>
          <w:b/>
          <w:sz w:val="28"/>
          <w:szCs w:val="28"/>
        </w:rPr>
        <w:t xml:space="preserve"> SignIn</w:t>
      </w:r>
    </w:p>
    <w:tbl>
      <w:tblPr>
        <w:tblStyle w:val="TableGrid"/>
        <w:tblW w:w="9720" w:type="dxa"/>
        <w:tblInd w:w="625" w:type="dxa"/>
        <w:tblLook w:val="04A0" w:firstRow="1" w:lastRow="0" w:firstColumn="1" w:lastColumn="0" w:noHBand="0" w:noVBand="1"/>
      </w:tblPr>
      <w:tblGrid>
        <w:gridCol w:w="9720"/>
      </w:tblGrid>
      <w:tr w:rsidR="00272D0B" w:rsidTr="003408E1">
        <w:trPr>
          <w:trHeight w:val="2384"/>
        </w:trPr>
        <w:tc>
          <w:tcPr>
            <w:tcW w:w="9720" w:type="dxa"/>
          </w:tcPr>
          <w:p w:rsidR="00CD5446" w:rsidRDefault="00CD5446" w:rsidP="00CD5446">
            <w:r w:rsidRPr="00CD5446">
              <w:rPr>
                <w:b/>
              </w:rPr>
              <w:t>In Test case ID:</w:t>
            </w:r>
            <w:r>
              <w:t xml:space="preserve"> SignIn_2                                                    </w:t>
            </w:r>
            <w:r w:rsidRPr="00CD5446">
              <w:rPr>
                <w:b/>
              </w:rPr>
              <w:t>Test Designed by</w:t>
            </w:r>
            <w:r>
              <w:t xml:space="preserve">: </w:t>
            </w:r>
          </w:p>
          <w:p w:rsidR="00CD5446" w:rsidRDefault="00CD5446" w:rsidP="00CD5446">
            <w:r>
              <w:t xml:space="preserve"> </w:t>
            </w:r>
            <w:r w:rsidRPr="00CD5446">
              <w:rPr>
                <w:b/>
              </w:rPr>
              <w:t>Test Priority</w:t>
            </w:r>
            <w:r>
              <w:t xml:space="preserve"> (Low/Medium/High): High                    </w:t>
            </w:r>
            <w:r w:rsidRPr="00CD5446">
              <w:rPr>
                <w:b/>
              </w:rPr>
              <w:t>Test Designed date:</w:t>
            </w:r>
            <w:r>
              <w:t xml:space="preserve"> </w:t>
            </w:r>
          </w:p>
          <w:p w:rsidR="00CD5446" w:rsidRDefault="00CD5446" w:rsidP="00CD5446">
            <w:r w:rsidRPr="00CD5446">
              <w:rPr>
                <w:b/>
              </w:rPr>
              <w:t>Module Name:</w:t>
            </w:r>
            <w:r>
              <w:t xml:space="preserve"> Sign in                                                          </w:t>
            </w:r>
            <w:r w:rsidRPr="00CD5446">
              <w:rPr>
                <w:b/>
              </w:rPr>
              <w:t>Test Executed by</w:t>
            </w:r>
            <w:r>
              <w:t xml:space="preserve">: </w:t>
            </w:r>
          </w:p>
          <w:p w:rsidR="00CD5446" w:rsidRDefault="00CD5446" w:rsidP="00CD5446">
            <w:r w:rsidRPr="00CD5446">
              <w:rPr>
                <w:b/>
              </w:rPr>
              <w:t>Test Title:</w:t>
            </w:r>
            <w:r>
              <w:t xml:space="preserve"> Sign in                                                                   </w:t>
            </w:r>
            <w:r w:rsidRPr="00CD5446">
              <w:rPr>
                <w:b/>
              </w:rPr>
              <w:t>Test Execution date</w:t>
            </w:r>
            <w:r>
              <w:t>:</w:t>
            </w:r>
          </w:p>
          <w:p w:rsidR="00CD5446" w:rsidRDefault="00CD5446" w:rsidP="00CD5446"/>
          <w:p w:rsidR="00CD5446" w:rsidRPr="00CD5446" w:rsidRDefault="00CD5446" w:rsidP="00CD5446">
            <w:r>
              <w:t xml:space="preserve"> </w:t>
            </w:r>
            <w:r w:rsidRPr="00CD5446">
              <w:rPr>
                <w:b/>
              </w:rPr>
              <w:t>Description:</w:t>
            </w:r>
            <w:r>
              <w:t xml:space="preserve"> This feature allows users to create a new account with the Application. In order to create a new account, the user has to provide required information.</w:t>
            </w:r>
          </w:p>
          <w:p w:rsidR="00272D0B" w:rsidRDefault="00272D0B" w:rsidP="00C33CCF"/>
        </w:tc>
      </w:tr>
    </w:tbl>
    <w:p w:rsidR="00272D0B" w:rsidRDefault="00272D0B" w:rsidP="00C33CCF"/>
    <w:p w:rsidR="00CD5446" w:rsidRDefault="00DF3945" w:rsidP="00C33CCF">
      <w:pPr>
        <w:rPr>
          <w:b/>
        </w:rPr>
      </w:pPr>
      <w:r>
        <w:rPr>
          <w:b/>
        </w:rPr>
        <w:t xml:space="preserve">              </w:t>
      </w:r>
    </w:p>
    <w:tbl>
      <w:tblPr>
        <w:tblStyle w:val="TableGrid"/>
        <w:tblW w:w="9787" w:type="dxa"/>
        <w:tblInd w:w="558" w:type="dxa"/>
        <w:tblLook w:val="04A0" w:firstRow="1" w:lastRow="0" w:firstColumn="1" w:lastColumn="0" w:noHBand="0" w:noVBand="1"/>
      </w:tblPr>
      <w:tblGrid>
        <w:gridCol w:w="9787"/>
      </w:tblGrid>
      <w:tr w:rsidR="00CD5446" w:rsidTr="003408E1">
        <w:trPr>
          <w:trHeight w:val="1196"/>
        </w:trPr>
        <w:tc>
          <w:tcPr>
            <w:tcW w:w="9787" w:type="dxa"/>
          </w:tcPr>
          <w:p w:rsidR="00CD5446" w:rsidRPr="00CD5446" w:rsidRDefault="00CD5446" w:rsidP="00C33CCF">
            <w:pPr>
              <w:rPr>
                <w:b/>
              </w:rPr>
            </w:pPr>
            <w:r w:rsidRPr="00CD5446">
              <w:rPr>
                <w:b/>
              </w:rPr>
              <w:t>Pre-Condition:</w:t>
            </w:r>
          </w:p>
          <w:p w:rsidR="00CD5446" w:rsidRDefault="00CD5446" w:rsidP="00C33CCF">
            <w:pPr>
              <w:rPr>
                <w:b/>
              </w:rPr>
            </w:pPr>
            <w:r>
              <w:t xml:space="preserve"> A user must not have an existing account.</w:t>
            </w:r>
          </w:p>
        </w:tc>
      </w:tr>
    </w:tbl>
    <w:p w:rsidR="007C483B" w:rsidRDefault="007C483B" w:rsidP="00C33CCF">
      <w:pPr>
        <w:rPr>
          <w:b/>
        </w:rPr>
      </w:pPr>
      <w:r>
        <w:rPr>
          <w:b/>
        </w:rPr>
        <w:t xml:space="preserve">            </w:t>
      </w:r>
    </w:p>
    <w:p w:rsidR="00272D0B" w:rsidRPr="0094078D" w:rsidRDefault="00CA6264" w:rsidP="00C33CCF">
      <w:pPr>
        <w:rPr>
          <w:b/>
          <w:sz w:val="28"/>
          <w:szCs w:val="28"/>
        </w:rPr>
      </w:pPr>
      <w:r w:rsidRPr="0094078D">
        <w:rPr>
          <w:b/>
          <w:sz w:val="28"/>
          <w:szCs w:val="28"/>
        </w:rPr>
        <w:t xml:space="preserve">         </w:t>
      </w:r>
      <w:r w:rsidR="007C483B">
        <w:rPr>
          <w:b/>
          <w:sz w:val="28"/>
          <w:szCs w:val="28"/>
        </w:rPr>
        <w:t xml:space="preserve">                </w:t>
      </w:r>
      <w:r w:rsidRPr="0094078D">
        <w:rPr>
          <w:b/>
          <w:sz w:val="28"/>
          <w:szCs w:val="28"/>
        </w:rPr>
        <w:t xml:space="preserve">                                    </w:t>
      </w:r>
      <w:r w:rsidR="00B33AEB">
        <w:rPr>
          <w:b/>
          <w:sz w:val="28"/>
          <w:szCs w:val="28"/>
        </w:rPr>
        <w:t xml:space="preserve">     </w:t>
      </w:r>
      <w:r w:rsidRPr="0094078D">
        <w:rPr>
          <w:b/>
          <w:sz w:val="28"/>
          <w:szCs w:val="28"/>
        </w:rPr>
        <w:t xml:space="preserve">   Table:</w:t>
      </w:r>
      <w:r w:rsidR="007C483B">
        <w:rPr>
          <w:b/>
          <w:sz w:val="28"/>
          <w:szCs w:val="28"/>
        </w:rPr>
        <w:t xml:space="preserve"> </w:t>
      </w:r>
      <w:r w:rsidR="00EF5E0E">
        <w:rPr>
          <w:b/>
          <w:sz w:val="28"/>
          <w:szCs w:val="28"/>
        </w:rPr>
        <w:t>8.2</w:t>
      </w:r>
      <w:r w:rsidRPr="0094078D">
        <w:rPr>
          <w:b/>
          <w:sz w:val="28"/>
          <w:szCs w:val="28"/>
        </w:rPr>
        <w:t xml:space="preserve">singUp </w:t>
      </w:r>
    </w:p>
    <w:p w:rsidR="00272D0B" w:rsidRDefault="00272D0B" w:rsidP="00C33CCF">
      <w:pPr>
        <w:rPr>
          <w:b/>
        </w:rPr>
      </w:pPr>
    </w:p>
    <w:tbl>
      <w:tblPr>
        <w:tblStyle w:val="TableGrid"/>
        <w:tblW w:w="10057" w:type="dxa"/>
        <w:tblInd w:w="558" w:type="dxa"/>
        <w:tblLayout w:type="fixed"/>
        <w:tblLook w:val="04A0" w:firstRow="1" w:lastRow="0" w:firstColumn="1" w:lastColumn="0" w:noHBand="0" w:noVBand="1"/>
      </w:tblPr>
      <w:tblGrid>
        <w:gridCol w:w="1236"/>
        <w:gridCol w:w="1776"/>
        <w:gridCol w:w="2028"/>
        <w:gridCol w:w="2255"/>
        <w:gridCol w:w="1778"/>
        <w:gridCol w:w="984"/>
      </w:tblGrid>
      <w:tr w:rsidR="00CA6264" w:rsidTr="003408E1">
        <w:trPr>
          <w:trHeight w:val="1016"/>
        </w:trPr>
        <w:tc>
          <w:tcPr>
            <w:tcW w:w="1236" w:type="dxa"/>
          </w:tcPr>
          <w:p w:rsidR="00CA6264" w:rsidRPr="007C483B" w:rsidRDefault="00294286" w:rsidP="00CA6264">
            <w:pPr>
              <w:rPr>
                <w:rFonts w:ascii="Times New Roman" w:hAnsi="Times New Roman" w:cs="Times New Roman"/>
                <w:b/>
                <w:sz w:val="28"/>
                <w:szCs w:val="28"/>
              </w:rPr>
            </w:pPr>
            <w:r w:rsidRPr="007C483B">
              <w:rPr>
                <w:rFonts w:ascii="Times New Roman" w:hAnsi="Times New Roman" w:cs="Times New Roman"/>
                <w:b/>
                <w:sz w:val="28"/>
                <w:szCs w:val="28"/>
              </w:rPr>
              <w:t>S</w:t>
            </w:r>
            <w:r w:rsidR="00CA6264" w:rsidRPr="007C483B">
              <w:rPr>
                <w:rFonts w:ascii="Times New Roman" w:hAnsi="Times New Roman" w:cs="Times New Roman"/>
                <w:b/>
                <w:sz w:val="28"/>
                <w:szCs w:val="28"/>
              </w:rPr>
              <w:t>teps</w:t>
            </w:r>
          </w:p>
        </w:tc>
        <w:tc>
          <w:tcPr>
            <w:tcW w:w="1776" w:type="dxa"/>
          </w:tcPr>
          <w:p w:rsidR="00CA6264" w:rsidRPr="007C483B" w:rsidRDefault="00CA6264" w:rsidP="00CA6264">
            <w:pPr>
              <w:rPr>
                <w:rFonts w:ascii="Times New Roman" w:hAnsi="Times New Roman" w:cs="Times New Roman"/>
                <w:b/>
                <w:sz w:val="28"/>
                <w:szCs w:val="28"/>
              </w:rPr>
            </w:pPr>
            <w:r w:rsidRPr="007C483B">
              <w:rPr>
                <w:rFonts w:ascii="Times New Roman" w:hAnsi="Times New Roman" w:cs="Times New Roman"/>
                <w:b/>
                <w:sz w:val="28"/>
                <w:szCs w:val="28"/>
              </w:rPr>
              <w:t>Test steps</w:t>
            </w:r>
          </w:p>
        </w:tc>
        <w:tc>
          <w:tcPr>
            <w:tcW w:w="2028" w:type="dxa"/>
          </w:tcPr>
          <w:p w:rsidR="00CA6264" w:rsidRPr="007C483B" w:rsidRDefault="00CA6264" w:rsidP="00CA6264">
            <w:pPr>
              <w:rPr>
                <w:rFonts w:ascii="Times New Roman" w:hAnsi="Times New Roman" w:cs="Times New Roman"/>
                <w:b/>
                <w:sz w:val="28"/>
                <w:szCs w:val="28"/>
              </w:rPr>
            </w:pPr>
            <w:r w:rsidRPr="007C483B">
              <w:rPr>
                <w:rFonts w:ascii="Times New Roman" w:hAnsi="Times New Roman" w:cs="Times New Roman"/>
                <w:b/>
                <w:sz w:val="28"/>
                <w:szCs w:val="28"/>
              </w:rPr>
              <w:t>Test data</w:t>
            </w:r>
          </w:p>
        </w:tc>
        <w:tc>
          <w:tcPr>
            <w:tcW w:w="2255" w:type="dxa"/>
          </w:tcPr>
          <w:p w:rsidR="00CA6264" w:rsidRPr="007C483B" w:rsidRDefault="00CA6264" w:rsidP="00CA6264">
            <w:pPr>
              <w:rPr>
                <w:rFonts w:ascii="Times New Roman" w:hAnsi="Times New Roman" w:cs="Times New Roman"/>
                <w:b/>
                <w:sz w:val="28"/>
                <w:szCs w:val="28"/>
              </w:rPr>
            </w:pPr>
            <w:r w:rsidRPr="007C483B">
              <w:rPr>
                <w:rFonts w:ascii="Times New Roman" w:hAnsi="Times New Roman" w:cs="Times New Roman"/>
                <w:b/>
                <w:sz w:val="28"/>
                <w:szCs w:val="28"/>
              </w:rPr>
              <w:t>Expected Result</w:t>
            </w:r>
          </w:p>
        </w:tc>
        <w:tc>
          <w:tcPr>
            <w:tcW w:w="1778" w:type="dxa"/>
          </w:tcPr>
          <w:p w:rsidR="00CA6264" w:rsidRPr="007C483B" w:rsidRDefault="00CA6264" w:rsidP="00CA6264">
            <w:pPr>
              <w:rPr>
                <w:rFonts w:ascii="Times New Roman" w:hAnsi="Times New Roman" w:cs="Times New Roman"/>
                <w:b/>
                <w:sz w:val="28"/>
                <w:szCs w:val="28"/>
              </w:rPr>
            </w:pPr>
            <w:r w:rsidRPr="007C483B">
              <w:rPr>
                <w:rFonts w:ascii="Times New Roman" w:hAnsi="Times New Roman" w:cs="Times New Roman"/>
                <w:b/>
                <w:sz w:val="28"/>
                <w:szCs w:val="28"/>
              </w:rPr>
              <w:t>Actual Result</w:t>
            </w:r>
          </w:p>
        </w:tc>
        <w:tc>
          <w:tcPr>
            <w:tcW w:w="984" w:type="dxa"/>
          </w:tcPr>
          <w:p w:rsidR="00CA6264" w:rsidRPr="007C483B" w:rsidRDefault="00CA6264" w:rsidP="00CA6264">
            <w:pPr>
              <w:rPr>
                <w:rFonts w:ascii="Times New Roman" w:hAnsi="Times New Roman" w:cs="Times New Roman"/>
                <w:b/>
                <w:sz w:val="28"/>
                <w:szCs w:val="28"/>
              </w:rPr>
            </w:pPr>
            <w:r w:rsidRPr="007C483B">
              <w:rPr>
                <w:rFonts w:ascii="Times New Roman" w:hAnsi="Times New Roman" w:cs="Times New Roman"/>
                <w:b/>
                <w:sz w:val="28"/>
                <w:szCs w:val="28"/>
              </w:rPr>
              <w:t>Status</w:t>
            </w:r>
          </w:p>
        </w:tc>
      </w:tr>
      <w:tr w:rsidR="00CA6264" w:rsidTr="003408E1">
        <w:trPr>
          <w:trHeight w:val="1250"/>
        </w:trPr>
        <w:tc>
          <w:tcPr>
            <w:tcW w:w="1236" w:type="dxa"/>
          </w:tcPr>
          <w:p w:rsidR="00CA6264" w:rsidRDefault="00CA6264" w:rsidP="00CA6264">
            <w:pPr>
              <w:rPr>
                <w:b/>
              </w:rPr>
            </w:pPr>
            <w:r>
              <w:rPr>
                <w:b/>
              </w:rPr>
              <w:t>1</w:t>
            </w:r>
          </w:p>
        </w:tc>
        <w:tc>
          <w:tcPr>
            <w:tcW w:w="1776" w:type="dxa"/>
          </w:tcPr>
          <w:p w:rsidR="00CA6264" w:rsidRDefault="00CA6264" w:rsidP="00CA6264">
            <w:pPr>
              <w:rPr>
                <w:b/>
              </w:rPr>
            </w:pPr>
            <w:r>
              <w:t>Navigate to registration page</w:t>
            </w:r>
          </w:p>
        </w:tc>
        <w:tc>
          <w:tcPr>
            <w:tcW w:w="2028" w:type="dxa"/>
          </w:tcPr>
          <w:p w:rsidR="00CA6264" w:rsidRDefault="00CA6264" w:rsidP="00CA6264">
            <w:pPr>
              <w:rPr>
                <w:b/>
              </w:rPr>
            </w:pPr>
          </w:p>
        </w:tc>
        <w:tc>
          <w:tcPr>
            <w:tcW w:w="2255" w:type="dxa"/>
          </w:tcPr>
          <w:p w:rsidR="00CA6264" w:rsidRDefault="00CA6264" w:rsidP="00CA6264">
            <w:pPr>
              <w:rPr>
                <w:b/>
              </w:rPr>
            </w:pPr>
            <w:r>
              <w:t>User will be registered successfully</w:t>
            </w:r>
          </w:p>
        </w:tc>
        <w:tc>
          <w:tcPr>
            <w:tcW w:w="1778" w:type="dxa"/>
          </w:tcPr>
          <w:p w:rsidR="00CA6264" w:rsidRDefault="00CA6264" w:rsidP="00CA6264">
            <w:pPr>
              <w:rPr>
                <w:b/>
              </w:rPr>
            </w:pPr>
            <w:r>
              <w:t>User registered successfully and moved to dashboard</w:t>
            </w:r>
          </w:p>
        </w:tc>
        <w:tc>
          <w:tcPr>
            <w:tcW w:w="984" w:type="dxa"/>
          </w:tcPr>
          <w:p w:rsidR="00CA6264" w:rsidRDefault="00CA6264" w:rsidP="00CA6264">
            <w:pPr>
              <w:rPr>
                <w:b/>
              </w:rPr>
            </w:pPr>
            <w:r>
              <w:t>Pass</w:t>
            </w:r>
          </w:p>
        </w:tc>
      </w:tr>
      <w:tr w:rsidR="00CA6264" w:rsidTr="003408E1">
        <w:trPr>
          <w:trHeight w:val="1160"/>
        </w:trPr>
        <w:tc>
          <w:tcPr>
            <w:tcW w:w="1236" w:type="dxa"/>
          </w:tcPr>
          <w:p w:rsidR="00CA6264" w:rsidRDefault="00CA6264" w:rsidP="00CA6264">
            <w:pPr>
              <w:rPr>
                <w:b/>
              </w:rPr>
            </w:pPr>
            <w:r>
              <w:rPr>
                <w:b/>
              </w:rPr>
              <w:t>2</w:t>
            </w:r>
          </w:p>
        </w:tc>
        <w:tc>
          <w:tcPr>
            <w:tcW w:w="1776" w:type="dxa"/>
          </w:tcPr>
          <w:p w:rsidR="00CA6264" w:rsidRDefault="00CA6264" w:rsidP="00CA6264">
            <w:pPr>
              <w:rPr>
                <w:b/>
              </w:rPr>
            </w:pPr>
            <w:r>
              <w:t>Provide First Name</w:t>
            </w:r>
          </w:p>
        </w:tc>
        <w:tc>
          <w:tcPr>
            <w:tcW w:w="2028" w:type="dxa"/>
          </w:tcPr>
          <w:p w:rsidR="00CA6264" w:rsidRPr="00CA6264" w:rsidRDefault="00767F07" w:rsidP="00CA6264">
            <w:r w:rsidRPr="00CA6264">
              <w:t>T</w:t>
            </w:r>
            <w:r w:rsidR="00CA6264" w:rsidRPr="00CA6264">
              <w:t>est</w:t>
            </w:r>
          </w:p>
        </w:tc>
        <w:tc>
          <w:tcPr>
            <w:tcW w:w="2255" w:type="dxa"/>
          </w:tcPr>
          <w:p w:rsidR="00CA6264" w:rsidRDefault="00CA6264" w:rsidP="00CA6264">
            <w:pPr>
              <w:rPr>
                <w:b/>
              </w:rPr>
            </w:pPr>
          </w:p>
        </w:tc>
        <w:tc>
          <w:tcPr>
            <w:tcW w:w="1778" w:type="dxa"/>
          </w:tcPr>
          <w:p w:rsidR="00CA6264" w:rsidRDefault="00CA6264" w:rsidP="00CA6264">
            <w:pPr>
              <w:rPr>
                <w:b/>
              </w:rPr>
            </w:pPr>
          </w:p>
        </w:tc>
        <w:tc>
          <w:tcPr>
            <w:tcW w:w="984" w:type="dxa"/>
          </w:tcPr>
          <w:p w:rsidR="00CA6264" w:rsidRDefault="00CA6264" w:rsidP="00CA6264">
            <w:pPr>
              <w:rPr>
                <w:b/>
              </w:rPr>
            </w:pPr>
          </w:p>
        </w:tc>
      </w:tr>
      <w:tr w:rsidR="00CA6264" w:rsidTr="003408E1">
        <w:trPr>
          <w:trHeight w:val="1250"/>
        </w:trPr>
        <w:tc>
          <w:tcPr>
            <w:tcW w:w="1236" w:type="dxa"/>
          </w:tcPr>
          <w:p w:rsidR="00CA6264" w:rsidRDefault="00CA6264" w:rsidP="00CA6264">
            <w:pPr>
              <w:rPr>
                <w:b/>
              </w:rPr>
            </w:pPr>
            <w:r>
              <w:rPr>
                <w:b/>
              </w:rPr>
              <w:t>3</w:t>
            </w:r>
          </w:p>
        </w:tc>
        <w:tc>
          <w:tcPr>
            <w:tcW w:w="1776" w:type="dxa"/>
          </w:tcPr>
          <w:p w:rsidR="00CA6264" w:rsidRDefault="00CA6264" w:rsidP="00CA6264">
            <w:pPr>
              <w:rPr>
                <w:b/>
              </w:rPr>
            </w:pPr>
            <w:r>
              <w:t>Provide Last Name</w:t>
            </w:r>
          </w:p>
        </w:tc>
        <w:tc>
          <w:tcPr>
            <w:tcW w:w="2028" w:type="dxa"/>
          </w:tcPr>
          <w:p w:rsidR="00CA6264" w:rsidRDefault="00CA6264" w:rsidP="00CA6264">
            <w:pPr>
              <w:rPr>
                <w:b/>
              </w:rPr>
            </w:pPr>
            <w:r>
              <w:t>User</w:t>
            </w:r>
          </w:p>
        </w:tc>
        <w:tc>
          <w:tcPr>
            <w:tcW w:w="2255" w:type="dxa"/>
          </w:tcPr>
          <w:p w:rsidR="00CA6264" w:rsidRDefault="00CA6264" w:rsidP="00CA6264">
            <w:pPr>
              <w:rPr>
                <w:b/>
              </w:rPr>
            </w:pPr>
          </w:p>
        </w:tc>
        <w:tc>
          <w:tcPr>
            <w:tcW w:w="1778" w:type="dxa"/>
          </w:tcPr>
          <w:p w:rsidR="00CA6264" w:rsidRDefault="00CA6264" w:rsidP="00CA6264">
            <w:pPr>
              <w:rPr>
                <w:b/>
              </w:rPr>
            </w:pPr>
          </w:p>
        </w:tc>
        <w:tc>
          <w:tcPr>
            <w:tcW w:w="984" w:type="dxa"/>
          </w:tcPr>
          <w:p w:rsidR="00CA6264" w:rsidRDefault="00CA6264" w:rsidP="00CA6264">
            <w:pPr>
              <w:rPr>
                <w:b/>
              </w:rPr>
            </w:pPr>
          </w:p>
        </w:tc>
      </w:tr>
      <w:tr w:rsidR="00CA6264" w:rsidTr="003408E1">
        <w:trPr>
          <w:trHeight w:val="1394"/>
        </w:trPr>
        <w:tc>
          <w:tcPr>
            <w:tcW w:w="1236" w:type="dxa"/>
          </w:tcPr>
          <w:p w:rsidR="00CA6264" w:rsidRDefault="00CA6264" w:rsidP="00CA6264">
            <w:pPr>
              <w:rPr>
                <w:b/>
              </w:rPr>
            </w:pPr>
            <w:r>
              <w:rPr>
                <w:b/>
              </w:rPr>
              <w:t>4</w:t>
            </w:r>
          </w:p>
        </w:tc>
        <w:tc>
          <w:tcPr>
            <w:tcW w:w="1776" w:type="dxa"/>
          </w:tcPr>
          <w:p w:rsidR="00CA6264" w:rsidRDefault="00CA6264" w:rsidP="00CA6264">
            <w:pPr>
              <w:rPr>
                <w:b/>
              </w:rPr>
            </w:pPr>
            <w:r>
              <w:t>Provide Phone number</w:t>
            </w:r>
          </w:p>
        </w:tc>
        <w:tc>
          <w:tcPr>
            <w:tcW w:w="2028" w:type="dxa"/>
          </w:tcPr>
          <w:p w:rsidR="00CA6264" w:rsidRPr="0076780C" w:rsidRDefault="00CA6264" w:rsidP="00CA6264">
            <w:r w:rsidRPr="0076780C">
              <w:t>03136327745</w:t>
            </w:r>
          </w:p>
        </w:tc>
        <w:tc>
          <w:tcPr>
            <w:tcW w:w="2255" w:type="dxa"/>
          </w:tcPr>
          <w:p w:rsidR="00CA6264" w:rsidRDefault="00CA6264" w:rsidP="00CA6264">
            <w:pPr>
              <w:rPr>
                <w:b/>
              </w:rPr>
            </w:pPr>
          </w:p>
        </w:tc>
        <w:tc>
          <w:tcPr>
            <w:tcW w:w="1778" w:type="dxa"/>
          </w:tcPr>
          <w:p w:rsidR="00CA6264" w:rsidRDefault="00CA6264" w:rsidP="00CA6264">
            <w:pPr>
              <w:rPr>
                <w:b/>
              </w:rPr>
            </w:pPr>
          </w:p>
        </w:tc>
        <w:tc>
          <w:tcPr>
            <w:tcW w:w="984" w:type="dxa"/>
          </w:tcPr>
          <w:p w:rsidR="00CA6264" w:rsidRDefault="00CA6264" w:rsidP="00CA6264">
            <w:pPr>
              <w:rPr>
                <w:b/>
              </w:rPr>
            </w:pPr>
          </w:p>
        </w:tc>
      </w:tr>
      <w:tr w:rsidR="00CA6264" w:rsidTr="003408E1">
        <w:trPr>
          <w:trHeight w:val="1106"/>
        </w:trPr>
        <w:tc>
          <w:tcPr>
            <w:tcW w:w="1236" w:type="dxa"/>
          </w:tcPr>
          <w:p w:rsidR="00CA6264" w:rsidRDefault="00CA6264" w:rsidP="00CA6264">
            <w:pPr>
              <w:rPr>
                <w:b/>
              </w:rPr>
            </w:pPr>
            <w:r>
              <w:rPr>
                <w:b/>
              </w:rPr>
              <w:lastRenderedPageBreak/>
              <w:t>5</w:t>
            </w:r>
          </w:p>
        </w:tc>
        <w:tc>
          <w:tcPr>
            <w:tcW w:w="1776" w:type="dxa"/>
          </w:tcPr>
          <w:p w:rsidR="00CA6264" w:rsidRDefault="00CA6264" w:rsidP="00CA6264">
            <w:pPr>
              <w:rPr>
                <w:b/>
              </w:rPr>
            </w:pPr>
            <w:r>
              <w:t>Provide Email</w:t>
            </w:r>
          </w:p>
        </w:tc>
        <w:tc>
          <w:tcPr>
            <w:tcW w:w="2028" w:type="dxa"/>
          </w:tcPr>
          <w:p w:rsidR="0076780C" w:rsidRPr="0076780C" w:rsidRDefault="0076780C" w:rsidP="00CA6264">
            <w:r w:rsidRPr="0076780C">
              <w:t>A</w:t>
            </w:r>
            <w:r w:rsidR="00CA6264" w:rsidRPr="0076780C">
              <w:t>yeshabibi</w:t>
            </w:r>
            <w:r w:rsidRPr="0076780C">
              <w:t>7680</w:t>
            </w:r>
            <w:r w:rsidR="00CA6264" w:rsidRPr="0076780C">
              <w:t>@gmail.</w:t>
            </w:r>
          </w:p>
          <w:p w:rsidR="00CA6264" w:rsidRDefault="00767F07" w:rsidP="00CA6264">
            <w:pPr>
              <w:rPr>
                <w:b/>
              </w:rPr>
            </w:pPr>
            <w:r w:rsidRPr="0076780C">
              <w:t>C</w:t>
            </w:r>
            <w:r w:rsidR="00CA6264" w:rsidRPr="0076780C">
              <w:t>om</w:t>
            </w:r>
          </w:p>
        </w:tc>
        <w:tc>
          <w:tcPr>
            <w:tcW w:w="2255" w:type="dxa"/>
          </w:tcPr>
          <w:p w:rsidR="00CA6264" w:rsidRDefault="00CA6264" w:rsidP="00CA6264">
            <w:pPr>
              <w:rPr>
                <w:b/>
              </w:rPr>
            </w:pPr>
          </w:p>
        </w:tc>
        <w:tc>
          <w:tcPr>
            <w:tcW w:w="1778" w:type="dxa"/>
          </w:tcPr>
          <w:p w:rsidR="00CA6264" w:rsidRDefault="00CA6264" w:rsidP="00CA6264">
            <w:pPr>
              <w:rPr>
                <w:b/>
              </w:rPr>
            </w:pPr>
          </w:p>
        </w:tc>
        <w:tc>
          <w:tcPr>
            <w:tcW w:w="984" w:type="dxa"/>
          </w:tcPr>
          <w:p w:rsidR="00CA6264" w:rsidRDefault="00CA6264" w:rsidP="00CA6264">
            <w:pPr>
              <w:rPr>
                <w:b/>
              </w:rPr>
            </w:pPr>
          </w:p>
        </w:tc>
      </w:tr>
      <w:tr w:rsidR="0076780C" w:rsidTr="003408E1">
        <w:trPr>
          <w:trHeight w:val="1106"/>
        </w:trPr>
        <w:tc>
          <w:tcPr>
            <w:tcW w:w="1236" w:type="dxa"/>
          </w:tcPr>
          <w:p w:rsidR="0076780C" w:rsidRDefault="0076780C" w:rsidP="00CA6264">
            <w:pPr>
              <w:rPr>
                <w:b/>
              </w:rPr>
            </w:pPr>
            <w:r>
              <w:rPr>
                <w:b/>
              </w:rPr>
              <w:t>6</w:t>
            </w:r>
          </w:p>
        </w:tc>
        <w:tc>
          <w:tcPr>
            <w:tcW w:w="1776" w:type="dxa"/>
          </w:tcPr>
          <w:p w:rsidR="0076780C" w:rsidRDefault="0076780C" w:rsidP="00CA6264">
            <w:r>
              <w:t>Provide Password</w:t>
            </w:r>
          </w:p>
        </w:tc>
        <w:tc>
          <w:tcPr>
            <w:tcW w:w="2028" w:type="dxa"/>
          </w:tcPr>
          <w:p w:rsidR="0076780C" w:rsidRPr="0076780C" w:rsidRDefault="0076780C" w:rsidP="00CA6264">
            <w:r>
              <w:t>123456</w:t>
            </w:r>
          </w:p>
        </w:tc>
        <w:tc>
          <w:tcPr>
            <w:tcW w:w="2255" w:type="dxa"/>
          </w:tcPr>
          <w:p w:rsidR="0076780C" w:rsidRDefault="0076780C" w:rsidP="00CA6264">
            <w:pPr>
              <w:rPr>
                <w:b/>
              </w:rPr>
            </w:pPr>
          </w:p>
        </w:tc>
        <w:tc>
          <w:tcPr>
            <w:tcW w:w="1778" w:type="dxa"/>
          </w:tcPr>
          <w:p w:rsidR="0076780C" w:rsidRDefault="0076780C" w:rsidP="00CA6264">
            <w:pPr>
              <w:rPr>
                <w:b/>
              </w:rPr>
            </w:pPr>
          </w:p>
        </w:tc>
        <w:tc>
          <w:tcPr>
            <w:tcW w:w="984" w:type="dxa"/>
          </w:tcPr>
          <w:p w:rsidR="0076780C" w:rsidRDefault="0076780C" w:rsidP="00CA6264">
            <w:pPr>
              <w:rPr>
                <w:b/>
              </w:rPr>
            </w:pPr>
          </w:p>
        </w:tc>
      </w:tr>
      <w:tr w:rsidR="0076780C" w:rsidTr="003408E1">
        <w:trPr>
          <w:trHeight w:val="1106"/>
        </w:trPr>
        <w:tc>
          <w:tcPr>
            <w:tcW w:w="1236" w:type="dxa"/>
          </w:tcPr>
          <w:p w:rsidR="0076780C" w:rsidRDefault="0076780C" w:rsidP="00CA6264">
            <w:pPr>
              <w:rPr>
                <w:b/>
              </w:rPr>
            </w:pPr>
            <w:r>
              <w:rPr>
                <w:b/>
              </w:rPr>
              <w:t>7</w:t>
            </w:r>
          </w:p>
        </w:tc>
        <w:tc>
          <w:tcPr>
            <w:tcW w:w="1776" w:type="dxa"/>
          </w:tcPr>
          <w:p w:rsidR="0076780C" w:rsidRDefault="0076780C" w:rsidP="00CA6264">
            <w:r>
              <w:t>Provide confirm password</w:t>
            </w:r>
          </w:p>
        </w:tc>
        <w:tc>
          <w:tcPr>
            <w:tcW w:w="2028" w:type="dxa"/>
          </w:tcPr>
          <w:p w:rsidR="0076780C" w:rsidRPr="0076780C" w:rsidRDefault="0076780C" w:rsidP="00CA6264">
            <w:r>
              <w:t>123456</w:t>
            </w:r>
          </w:p>
        </w:tc>
        <w:tc>
          <w:tcPr>
            <w:tcW w:w="2255" w:type="dxa"/>
          </w:tcPr>
          <w:p w:rsidR="0076780C" w:rsidRDefault="0076780C" w:rsidP="00CA6264">
            <w:pPr>
              <w:rPr>
                <w:b/>
              </w:rPr>
            </w:pPr>
          </w:p>
        </w:tc>
        <w:tc>
          <w:tcPr>
            <w:tcW w:w="1778" w:type="dxa"/>
          </w:tcPr>
          <w:p w:rsidR="0076780C" w:rsidRDefault="0076780C" w:rsidP="00CA6264">
            <w:pPr>
              <w:rPr>
                <w:b/>
              </w:rPr>
            </w:pPr>
          </w:p>
        </w:tc>
        <w:tc>
          <w:tcPr>
            <w:tcW w:w="984" w:type="dxa"/>
          </w:tcPr>
          <w:p w:rsidR="0076780C" w:rsidRDefault="0076780C" w:rsidP="00CA6264">
            <w:pPr>
              <w:rPr>
                <w:b/>
              </w:rPr>
            </w:pPr>
          </w:p>
        </w:tc>
      </w:tr>
      <w:tr w:rsidR="0076780C" w:rsidTr="003408E1">
        <w:trPr>
          <w:trHeight w:val="1106"/>
        </w:trPr>
        <w:tc>
          <w:tcPr>
            <w:tcW w:w="1236" w:type="dxa"/>
          </w:tcPr>
          <w:p w:rsidR="0076780C" w:rsidRDefault="0076780C" w:rsidP="00CA6264">
            <w:pPr>
              <w:rPr>
                <w:b/>
              </w:rPr>
            </w:pPr>
            <w:r>
              <w:rPr>
                <w:b/>
              </w:rPr>
              <w:t>8</w:t>
            </w:r>
          </w:p>
        </w:tc>
        <w:tc>
          <w:tcPr>
            <w:tcW w:w="1776" w:type="dxa"/>
          </w:tcPr>
          <w:p w:rsidR="0076780C" w:rsidRDefault="0076780C" w:rsidP="00CA6264">
            <w:r>
              <w:t>Click to Sign up button</w:t>
            </w:r>
          </w:p>
        </w:tc>
        <w:tc>
          <w:tcPr>
            <w:tcW w:w="2028" w:type="dxa"/>
          </w:tcPr>
          <w:p w:rsidR="0076780C" w:rsidRPr="0076780C" w:rsidRDefault="0076780C" w:rsidP="00CA6264"/>
        </w:tc>
        <w:tc>
          <w:tcPr>
            <w:tcW w:w="2255" w:type="dxa"/>
          </w:tcPr>
          <w:p w:rsidR="0076780C" w:rsidRDefault="0076780C" w:rsidP="00CA6264">
            <w:pPr>
              <w:rPr>
                <w:b/>
              </w:rPr>
            </w:pPr>
            <w:r>
              <w:t>User must be moved on dashboard</w:t>
            </w:r>
          </w:p>
        </w:tc>
        <w:tc>
          <w:tcPr>
            <w:tcW w:w="1778" w:type="dxa"/>
          </w:tcPr>
          <w:p w:rsidR="0076780C" w:rsidRDefault="0076780C" w:rsidP="00CA6264">
            <w:pPr>
              <w:rPr>
                <w:b/>
              </w:rPr>
            </w:pPr>
          </w:p>
        </w:tc>
        <w:tc>
          <w:tcPr>
            <w:tcW w:w="984" w:type="dxa"/>
          </w:tcPr>
          <w:p w:rsidR="0076780C" w:rsidRPr="0076780C" w:rsidRDefault="0076780C" w:rsidP="00CA6264">
            <w:r w:rsidRPr="0076780C">
              <w:t>Pass</w:t>
            </w:r>
          </w:p>
        </w:tc>
      </w:tr>
    </w:tbl>
    <w:p w:rsidR="00272D0B" w:rsidRDefault="00272D0B" w:rsidP="00C33CCF">
      <w:pPr>
        <w:rPr>
          <w:b/>
        </w:rPr>
      </w:pPr>
    </w:p>
    <w:p w:rsidR="00272D0B" w:rsidRDefault="00272D0B" w:rsidP="00C33CCF">
      <w:pPr>
        <w:rPr>
          <w:b/>
        </w:rPr>
      </w:pPr>
    </w:p>
    <w:tbl>
      <w:tblPr>
        <w:tblStyle w:val="TableGrid"/>
        <w:tblW w:w="0" w:type="auto"/>
        <w:tblInd w:w="558" w:type="dxa"/>
        <w:tblLook w:val="04A0" w:firstRow="1" w:lastRow="0" w:firstColumn="1" w:lastColumn="0" w:noHBand="0" w:noVBand="1"/>
      </w:tblPr>
      <w:tblGrid>
        <w:gridCol w:w="10057"/>
      </w:tblGrid>
      <w:tr w:rsidR="0076780C" w:rsidTr="003408E1">
        <w:trPr>
          <w:trHeight w:val="1268"/>
        </w:trPr>
        <w:tc>
          <w:tcPr>
            <w:tcW w:w="10057" w:type="dxa"/>
          </w:tcPr>
          <w:p w:rsidR="0076780C" w:rsidRPr="0076780C" w:rsidRDefault="0076780C" w:rsidP="00C33CCF">
            <w:pPr>
              <w:rPr>
                <w:b/>
              </w:rPr>
            </w:pPr>
            <w:r w:rsidRPr="0076780C">
              <w:rPr>
                <w:b/>
              </w:rPr>
              <w:t>Post-conditions:</w:t>
            </w:r>
          </w:p>
          <w:p w:rsidR="0076780C" w:rsidRDefault="0076780C" w:rsidP="00C33CCF">
            <w:pPr>
              <w:rPr>
                <w:b/>
              </w:rPr>
            </w:pPr>
            <w:r>
              <w:t xml:space="preserve"> A Users account is created and they will be able to access all functionalities provided by the Application.</w:t>
            </w:r>
          </w:p>
        </w:tc>
      </w:tr>
    </w:tbl>
    <w:p w:rsidR="0076780C" w:rsidRDefault="0076780C" w:rsidP="00C33CCF">
      <w:pPr>
        <w:rPr>
          <w:b/>
        </w:rPr>
      </w:pPr>
    </w:p>
    <w:p w:rsidR="0094078D" w:rsidRDefault="00EF5E0E" w:rsidP="00C33CCF">
      <w:pPr>
        <w:rPr>
          <w:b/>
          <w:sz w:val="28"/>
          <w:szCs w:val="28"/>
        </w:rPr>
      </w:pPr>
      <w:r>
        <w:rPr>
          <w:b/>
          <w:sz w:val="28"/>
          <w:szCs w:val="28"/>
        </w:rPr>
        <w:t xml:space="preserve">8.1.3 </w:t>
      </w:r>
      <w:r w:rsidR="00B33AEB" w:rsidRPr="007C483B">
        <w:rPr>
          <w:b/>
          <w:sz w:val="28"/>
          <w:szCs w:val="28"/>
        </w:rPr>
        <w:t>forgot password</w:t>
      </w:r>
    </w:p>
    <w:p w:rsidR="007C483B" w:rsidRPr="007C483B" w:rsidRDefault="007C483B" w:rsidP="00C33CCF">
      <w:pPr>
        <w:rPr>
          <w:b/>
          <w:sz w:val="28"/>
          <w:szCs w:val="28"/>
        </w:rPr>
      </w:pPr>
    </w:p>
    <w:tbl>
      <w:tblPr>
        <w:tblStyle w:val="TableGrid"/>
        <w:tblW w:w="0" w:type="auto"/>
        <w:tblInd w:w="895" w:type="dxa"/>
        <w:tblLook w:val="04A0" w:firstRow="1" w:lastRow="0" w:firstColumn="1" w:lastColumn="0" w:noHBand="0" w:noVBand="1"/>
      </w:tblPr>
      <w:tblGrid>
        <w:gridCol w:w="9720"/>
      </w:tblGrid>
      <w:tr w:rsidR="0094078D" w:rsidTr="003408E1">
        <w:trPr>
          <w:trHeight w:val="2636"/>
        </w:trPr>
        <w:tc>
          <w:tcPr>
            <w:tcW w:w="9720" w:type="dxa"/>
          </w:tcPr>
          <w:p w:rsidR="0094078D" w:rsidRDefault="0094078D" w:rsidP="00C33CCF">
            <w:r w:rsidRPr="0094078D">
              <w:rPr>
                <w:b/>
              </w:rPr>
              <w:t>Test case ID</w:t>
            </w:r>
            <w:r>
              <w:t xml:space="preserve">: Forgot password_3                                           </w:t>
            </w:r>
            <w:r w:rsidRPr="0094078D">
              <w:rPr>
                <w:b/>
              </w:rPr>
              <w:t>Test Designed by:</w:t>
            </w:r>
          </w:p>
          <w:p w:rsidR="0094078D" w:rsidRDefault="0094078D" w:rsidP="00C33CCF">
            <w:r w:rsidRPr="0094078D">
              <w:rPr>
                <w:b/>
              </w:rPr>
              <w:t>Test Priority</w:t>
            </w:r>
            <w:r>
              <w:t xml:space="preserve"> (Low/Medium/High): Medium                    </w:t>
            </w:r>
            <w:r w:rsidRPr="0094078D">
              <w:rPr>
                <w:b/>
              </w:rPr>
              <w:t>Test Designed date:</w:t>
            </w:r>
            <w:r>
              <w:t xml:space="preserve"> </w:t>
            </w:r>
          </w:p>
          <w:p w:rsidR="0094078D" w:rsidRDefault="0094078D" w:rsidP="00C33CCF">
            <w:r w:rsidRPr="0094078D">
              <w:rPr>
                <w:b/>
              </w:rPr>
              <w:t>Module Name:</w:t>
            </w:r>
            <w:r>
              <w:t xml:space="preserve"> Forgot password screen                              </w:t>
            </w:r>
            <w:r w:rsidRPr="0094078D">
              <w:rPr>
                <w:b/>
              </w:rPr>
              <w:t>Test Executed by:</w:t>
            </w:r>
            <w:r>
              <w:t xml:space="preserve">  </w:t>
            </w:r>
          </w:p>
          <w:p w:rsidR="0094078D" w:rsidRDefault="0094078D" w:rsidP="00C33CCF">
            <w:r w:rsidRPr="0094078D">
              <w:rPr>
                <w:b/>
              </w:rPr>
              <w:t>Test Title</w:t>
            </w:r>
            <w:r>
              <w:t xml:space="preserve">: Forgot password screen                                       </w:t>
            </w:r>
            <w:r w:rsidRPr="0094078D">
              <w:rPr>
                <w:b/>
              </w:rPr>
              <w:t>Test Execution date:</w:t>
            </w:r>
          </w:p>
          <w:p w:rsidR="0094078D" w:rsidRDefault="0094078D" w:rsidP="00C33CCF"/>
          <w:p w:rsidR="0094078D" w:rsidRDefault="0094078D" w:rsidP="00C33CCF">
            <w:pPr>
              <w:rPr>
                <w:b/>
              </w:rPr>
            </w:pPr>
            <w:r>
              <w:t xml:space="preserve"> </w:t>
            </w:r>
            <w:r w:rsidRPr="0094078D">
              <w:rPr>
                <w:b/>
              </w:rPr>
              <w:t>Description:</w:t>
            </w:r>
            <w:r>
              <w:t xml:space="preserve"> Allow user to reset his/her password</w:t>
            </w:r>
          </w:p>
        </w:tc>
      </w:tr>
    </w:tbl>
    <w:p w:rsidR="0094078D" w:rsidRDefault="0094078D" w:rsidP="00C33CCF">
      <w:pPr>
        <w:rPr>
          <w:b/>
        </w:rPr>
      </w:pPr>
    </w:p>
    <w:p w:rsidR="00B33AEB" w:rsidRDefault="00B33AEB" w:rsidP="00C33CCF">
      <w:pPr>
        <w:rPr>
          <w:b/>
        </w:rPr>
      </w:pPr>
    </w:p>
    <w:tbl>
      <w:tblPr>
        <w:tblStyle w:val="TableGrid"/>
        <w:tblW w:w="0" w:type="auto"/>
        <w:tblInd w:w="895" w:type="dxa"/>
        <w:tblLook w:val="04A0" w:firstRow="1" w:lastRow="0" w:firstColumn="1" w:lastColumn="0" w:noHBand="0" w:noVBand="1"/>
      </w:tblPr>
      <w:tblGrid>
        <w:gridCol w:w="9720"/>
      </w:tblGrid>
      <w:tr w:rsidR="0094078D" w:rsidTr="003408E1">
        <w:trPr>
          <w:trHeight w:val="1259"/>
        </w:trPr>
        <w:tc>
          <w:tcPr>
            <w:tcW w:w="9720" w:type="dxa"/>
          </w:tcPr>
          <w:p w:rsidR="00B33AEB" w:rsidRPr="00B33AEB" w:rsidRDefault="00B33AEB" w:rsidP="00C33CCF">
            <w:pPr>
              <w:rPr>
                <w:b/>
              </w:rPr>
            </w:pPr>
            <w:r w:rsidRPr="00B33AEB">
              <w:rPr>
                <w:b/>
              </w:rPr>
              <w:t xml:space="preserve">Pre-Condition: </w:t>
            </w:r>
          </w:p>
          <w:p w:rsidR="0094078D" w:rsidRDefault="00B33AEB" w:rsidP="00C33CCF">
            <w:pPr>
              <w:rPr>
                <w:b/>
              </w:rPr>
            </w:pPr>
            <w:r>
              <w:t>User must be logged in and have a good internet connection.</w:t>
            </w:r>
          </w:p>
        </w:tc>
      </w:tr>
    </w:tbl>
    <w:p w:rsidR="0094078D" w:rsidRDefault="0094078D" w:rsidP="00C33CCF">
      <w:pPr>
        <w:rPr>
          <w:b/>
        </w:rPr>
      </w:pPr>
    </w:p>
    <w:p w:rsidR="00B33AEB" w:rsidRPr="00B33AEB" w:rsidRDefault="00DF3945" w:rsidP="00C33CCF">
      <w:pPr>
        <w:rPr>
          <w:b/>
          <w:sz w:val="28"/>
          <w:szCs w:val="28"/>
        </w:rPr>
      </w:pPr>
      <w:r>
        <w:rPr>
          <w:b/>
        </w:rPr>
        <w:t xml:space="preserve"> </w:t>
      </w:r>
      <w:r w:rsidR="00B33AEB">
        <w:rPr>
          <w:b/>
        </w:rPr>
        <w:t xml:space="preserve">                                                               </w:t>
      </w:r>
    </w:p>
    <w:p w:rsidR="00B33AEB" w:rsidRPr="00B33AEB" w:rsidRDefault="00B33AEB" w:rsidP="00C33CCF">
      <w:pPr>
        <w:rPr>
          <w:b/>
          <w:sz w:val="28"/>
          <w:szCs w:val="28"/>
        </w:rPr>
      </w:pPr>
      <w:r w:rsidRPr="00B33AEB">
        <w:rPr>
          <w:b/>
          <w:sz w:val="28"/>
          <w:szCs w:val="28"/>
        </w:rPr>
        <w:lastRenderedPageBreak/>
        <w:t xml:space="preserve">                                       </w:t>
      </w:r>
      <w:r>
        <w:rPr>
          <w:b/>
          <w:sz w:val="28"/>
          <w:szCs w:val="28"/>
        </w:rPr>
        <w:t xml:space="preserve">         </w:t>
      </w:r>
      <w:r w:rsidRPr="00B33AEB">
        <w:rPr>
          <w:b/>
          <w:sz w:val="28"/>
          <w:szCs w:val="28"/>
        </w:rPr>
        <w:t xml:space="preserve"> Table:</w:t>
      </w:r>
      <w:r>
        <w:rPr>
          <w:b/>
          <w:sz w:val="28"/>
          <w:szCs w:val="28"/>
        </w:rPr>
        <w:t xml:space="preserve"> 8.</w:t>
      </w:r>
      <w:r w:rsidR="00EF5E0E">
        <w:rPr>
          <w:b/>
          <w:sz w:val="28"/>
          <w:szCs w:val="28"/>
        </w:rPr>
        <w:t xml:space="preserve">3 </w:t>
      </w:r>
      <w:r w:rsidR="003408E1">
        <w:rPr>
          <w:b/>
          <w:sz w:val="28"/>
          <w:szCs w:val="28"/>
        </w:rPr>
        <w:t xml:space="preserve"> forgot password</w:t>
      </w:r>
    </w:p>
    <w:tbl>
      <w:tblPr>
        <w:tblStyle w:val="TableGrid"/>
        <w:tblW w:w="0" w:type="auto"/>
        <w:tblInd w:w="805" w:type="dxa"/>
        <w:tblLook w:val="04A0" w:firstRow="1" w:lastRow="0" w:firstColumn="1" w:lastColumn="0" w:noHBand="0" w:noVBand="1"/>
      </w:tblPr>
      <w:tblGrid>
        <w:gridCol w:w="779"/>
        <w:gridCol w:w="1425"/>
        <w:gridCol w:w="2061"/>
        <w:gridCol w:w="1435"/>
        <w:gridCol w:w="2034"/>
        <w:gridCol w:w="1986"/>
      </w:tblGrid>
      <w:tr w:rsidR="00B33AEB" w:rsidTr="003408E1">
        <w:trPr>
          <w:trHeight w:val="971"/>
        </w:trPr>
        <w:tc>
          <w:tcPr>
            <w:tcW w:w="779" w:type="dxa"/>
          </w:tcPr>
          <w:p w:rsidR="00B33AEB" w:rsidRPr="007C483B" w:rsidRDefault="00B33AEB" w:rsidP="00D723ED">
            <w:pPr>
              <w:rPr>
                <w:b/>
                <w:sz w:val="28"/>
                <w:szCs w:val="28"/>
              </w:rPr>
            </w:pPr>
            <w:r w:rsidRPr="007C483B">
              <w:rPr>
                <w:b/>
                <w:sz w:val="28"/>
                <w:szCs w:val="28"/>
              </w:rPr>
              <w:t>Step</w:t>
            </w:r>
          </w:p>
        </w:tc>
        <w:tc>
          <w:tcPr>
            <w:tcW w:w="1425" w:type="dxa"/>
          </w:tcPr>
          <w:p w:rsidR="00B33AEB" w:rsidRPr="007C483B" w:rsidRDefault="00B33AEB" w:rsidP="00D723ED">
            <w:pPr>
              <w:rPr>
                <w:b/>
                <w:sz w:val="28"/>
                <w:szCs w:val="28"/>
              </w:rPr>
            </w:pPr>
            <w:r w:rsidRPr="007C483B">
              <w:rPr>
                <w:b/>
                <w:sz w:val="28"/>
                <w:szCs w:val="28"/>
              </w:rPr>
              <w:t>Test Step</w:t>
            </w:r>
          </w:p>
        </w:tc>
        <w:tc>
          <w:tcPr>
            <w:tcW w:w="2061" w:type="dxa"/>
          </w:tcPr>
          <w:p w:rsidR="00B33AEB" w:rsidRPr="007C483B" w:rsidRDefault="00B33AEB" w:rsidP="00D723ED">
            <w:pPr>
              <w:rPr>
                <w:b/>
                <w:sz w:val="28"/>
                <w:szCs w:val="28"/>
              </w:rPr>
            </w:pPr>
            <w:r w:rsidRPr="007C483B">
              <w:rPr>
                <w:b/>
                <w:sz w:val="28"/>
                <w:szCs w:val="28"/>
              </w:rPr>
              <w:t>Test Data</w:t>
            </w:r>
          </w:p>
        </w:tc>
        <w:tc>
          <w:tcPr>
            <w:tcW w:w="1435" w:type="dxa"/>
          </w:tcPr>
          <w:p w:rsidR="00B33AEB" w:rsidRPr="007C483B" w:rsidRDefault="00B33AEB" w:rsidP="00D723ED">
            <w:pPr>
              <w:rPr>
                <w:b/>
                <w:sz w:val="28"/>
                <w:szCs w:val="28"/>
              </w:rPr>
            </w:pPr>
            <w:r w:rsidRPr="007C483B">
              <w:rPr>
                <w:b/>
                <w:sz w:val="28"/>
                <w:szCs w:val="28"/>
              </w:rPr>
              <w:t>Expected Result</w:t>
            </w:r>
          </w:p>
        </w:tc>
        <w:tc>
          <w:tcPr>
            <w:tcW w:w="2034" w:type="dxa"/>
          </w:tcPr>
          <w:p w:rsidR="00B33AEB" w:rsidRPr="007C483B" w:rsidRDefault="00B33AEB" w:rsidP="00D723ED">
            <w:pPr>
              <w:rPr>
                <w:b/>
                <w:sz w:val="28"/>
                <w:szCs w:val="28"/>
              </w:rPr>
            </w:pPr>
            <w:r w:rsidRPr="007C483B">
              <w:rPr>
                <w:b/>
                <w:sz w:val="28"/>
                <w:szCs w:val="28"/>
              </w:rPr>
              <w:t>Actual Result</w:t>
            </w:r>
          </w:p>
        </w:tc>
        <w:tc>
          <w:tcPr>
            <w:tcW w:w="1986" w:type="dxa"/>
          </w:tcPr>
          <w:p w:rsidR="00B33AEB" w:rsidRPr="007C483B" w:rsidRDefault="00B33AEB" w:rsidP="00D723ED">
            <w:pPr>
              <w:rPr>
                <w:b/>
                <w:sz w:val="28"/>
                <w:szCs w:val="28"/>
              </w:rPr>
            </w:pPr>
            <w:r w:rsidRPr="007C483B">
              <w:rPr>
                <w:b/>
                <w:sz w:val="28"/>
                <w:szCs w:val="28"/>
              </w:rPr>
              <w:t>Status</w:t>
            </w:r>
          </w:p>
        </w:tc>
      </w:tr>
      <w:tr w:rsidR="00B33AEB" w:rsidTr="003408E1">
        <w:trPr>
          <w:trHeight w:val="1070"/>
        </w:trPr>
        <w:tc>
          <w:tcPr>
            <w:tcW w:w="779" w:type="dxa"/>
          </w:tcPr>
          <w:p w:rsidR="00B33AEB" w:rsidRDefault="00B33AEB" w:rsidP="00D723ED">
            <w:r>
              <w:t>1</w:t>
            </w:r>
          </w:p>
        </w:tc>
        <w:tc>
          <w:tcPr>
            <w:tcW w:w="1425" w:type="dxa"/>
          </w:tcPr>
          <w:p w:rsidR="00B33AEB" w:rsidRDefault="00B33AEB" w:rsidP="00D723ED">
            <w:r>
              <w:t>Open login screen</w:t>
            </w:r>
          </w:p>
        </w:tc>
        <w:tc>
          <w:tcPr>
            <w:tcW w:w="2061" w:type="dxa"/>
          </w:tcPr>
          <w:p w:rsidR="00B33AEB" w:rsidRDefault="00B33AEB" w:rsidP="00D723ED">
            <w:r>
              <w:t>-</w:t>
            </w:r>
          </w:p>
        </w:tc>
        <w:tc>
          <w:tcPr>
            <w:tcW w:w="1435" w:type="dxa"/>
          </w:tcPr>
          <w:p w:rsidR="00B33AEB" w:rsidRDefault="00B33AEB" w:rsidP="00D723ED">
            <w:r>
              <w:t>Login screen displayed</w:t>
            </w:r>
          </w:p>
        </w:tc>
        <w:tc>
          <w:tcPr>
            <w:tcW w:w="2034" w:type="dxa"/>
          </w:tcPr>
          <w:p w:rsidR="00B33AEB" w:rsidRDefault="00B33AEB" w:rsidP="00D723ED">
            <w:r>
              <w:t>Displayed</w:t>
            </w:r>
          </w:p>
        </w:tc>
        <w:tc>
          <w:tcPr>
            <w:tcW w:w="1986" w:type="dxa"/>
          </w:tcPr>
          <w:p w:rsidR="00B33AEB" w:rsidRDefault="00B33AEB" w:rsidP="00D723ED">
            <w:r>
              <w:t>Pass</w:t>
            </w:r>
          </w:p>
        </w:tc>
      </w:tr>
      <w:tr w:rsidR="00B33AEB" w:rsidTr="003408E1">
        <w:trPr>
          <w:trHeight w:val="1160"/>
        </w:trPr>
        <w:tc>
          <w:tcPr>
            <w:tcW w:w="779" w:type="dxa"/>
          </w:tcPr>
          <w:p w:rsidR="00B33AEB" w:rsidRDefault="00B33AEB" w:rsidP="00D723ED">
            <w:r>
              <w:t>2</w:t>
            </w:r>
          </w:p>
        </w:tc>
        <w:tc>
          <w:tcPr>
            <w:tcW w:w="1425" w:type="dxa"/>
          </w:tcPr>
          <w:p w:rsidR="00B33AEB" w:rsidRDefault="00B33AEB" w:rsidP="00D723ED">
            <w:r>
              <w:t>Click on “Forget Password”</w:t>
            </w:r>
          </w:p>
        </w:tc>
        <w:tc>
          <w:tcPr>
            <w:tcW w:w="2061" w:type="dxa"/>
          </w:tcPr>
          <w:p w:rsidR="00B33AEB" w:rsidRDefault="00B33AEB" w:rsidP="00D723ED">
            <w:r>
              <w:t>-</w:t>
            </w:r>
          </w:p>
        </w:tc>
        <w:tc>
          <w:tcPr>
            <w:tcW w:w="1435" w:type="dxa"/>
          </w:tcPr>
          <w:p w:rsidR="00B33AEB" w:rsidRDefault="00B33AEB" w:rsidP="00D723ED">
            <w:r>
              <w:t>Password reset screen displayed</w:t>
            </w:r>
          </w:p>
        </w:tc>
        <w:tc>
          <w:tcPr>
            <w:tcW w:w="2034" w:type="dxa"/>
          </w:tcPr>
          <w:p w:rsidR="00B33AEB" w:rsidRDefault="00B33AEB" w:rsidP="00D723ED">
            <w:r>
              <w:t>Displayed</w:t>
            </w:r>
          </w:p>
        </w:tc>
        <w:tc>
          <w:tcPr>
            <w:tcW w:w="1986" w:type="dxa"/>
          </w:tcPr>
          <w:p w:rsidR="00B33AEB" w:rsidRDefault="00B33AEB" w:rsidP="00D723ED">
            <w:r>
              <w:t>Pass</w:t>
            </w:r>
          </w:p>
        </w:tc>
      </w:tr>
      <w:tr w:rsidR="00B33AEB" w:rsidTr="003408E1">
        <w:trPr>
          <w:trHeight w:val="1070"/>
        </w:trPr>
        <w:tc>
          <w:tcPr>
            <w:tcW w:w="779" w:type="dxa"/>
          </w:tcPr>
          <w:p w:rsidR="00B33AEB" w:rsidRDefault="00B33AEB" w:rsidP="00D723ED">
            <w:r>
              <w:t>3</w:t>
            </w:r>
          </w:p>
        </w:tc>
        <w:tc>
          <w:tcPr>
            <w:tcW w:w="1425" w:type="dxa"/>
          </w:tcPr>
          <w:p w:rsidR="00B33AEB" w:rsidRDefault="00B33AEB" w:rsidP="00D723ED">
            <w:r>
              <w:t>Enter registered email</w:t>
            </w:r>
          </w:p>
        </w:tc>
        <w:tc>
          <w:tcPr>
            <w:tcW w:w="2061" w:type="dxa"/>
          </w:tcPr>
          <w:p w:rsidR="00B33AEB" w:rsidRDefault="00B33AEB" w:rsidP="00D723ED">
            <w:r>
              <w:t>user@example.com</w:t>
            </w:r>
          </w:p>
        </w:tc>
        <w:tc>
          <w:tcPr>
            <w:tcW w:w="1435" w:type="dxa"/>
          </w:tcPr>
          <w:p w:rsidR="00B33AEB" w:rsidRDefault="00B33AEB" w:rsidP="00D723ED">
            <w:r>
              <w:t>Email accepted</w:t>
            </w:r>
          </w:p>
        </w:tc>
        <w:tc>
          <w:tcPr>
            <w:tcW w:w="2034" w:type="dxa"/>
          </w:tcPr>
          <w:p w:rsidR="00B33AEB" w:rsidRDefault="00B33AEB" w:rsidP="00D723ED">
            <w:r>
              <w:t>Accepted</w:t>
            </w:r>
          </w:p>
        </w:tc>
        <w:tc>
          <w:tcPr>
            <w:tcW w:w="1986" w:type="dxa"/>
          </w:tcPr>
          <w:p w:rsidR="00B33AEB" w:rsidRDefault="00B33AEB" w:rsidP="00D723ED">
            <w:r>
              <w:t>Pass</w:t>
            </w:r>
          </w:p>
        </w:tc>
      </w:tr>
      <w:tr w:rsidR="00B33AEB" w:rsidTr="003408E1">
        <w:trPr>
          <w:trHeight w:val="980"/>
        </w:trPr>
        <w:tc>
          <w:tcPr>
            <w:tcW w:w="779" w:type="dxa"/>
          </w:tcPr>
          <w:p w:rsidR="00B33AEB" w:rsidRDefault="00B33AEB" w:rsidP="00D723ED">
            <w:r>
              <w:t>4</w:t>
            </w:r>
          </w:p>
        </w:tc>
        <w:tc>
          <w:tcPr>
            <w:tcW w:w="1425" w:type="dxa"/>
          </w:tcPr>
          <w:p w:rsidR="00B33AEB" w:rsidRDefault="00B33AEB" w:rsidP="00D723ED">
            <w:r>
              <w:t>Submit reset request</w:t>
            </w:r>
          </w:p>
        </w:tc>
        <w:tc>
          <w:tcPr>
            <w:tcW w:w="2061" w:type="dxa"/>
          </w:tcPr>
          <w:p w:rsidR="00B33AEB" w:rsidRDefault="00B33AEB" w:rsidP="00D723ED">
            <w:r>
              <w:t>-</w:t>
            </w:r>
          </w:p>
        </w:tc>
        <w:tc>
          <w:tcPr>
            <w:tcW w:w="1435" w:type="dxa"/>
          </w:tcPr>
          <w:p w:rsidR="00B33AEB" w:rsidRDefault="00B33AEB" w:rsidP="00D723ED">
            <w:r>
              <w:t>Password reset email sent</w:t>
            </w:r>
          </w:p>
        </w:tc>
        <w:tc>
          <w:tcPr>
            <w:tcW w:w="2034" w:type="dxa"/>
          </w:tcPr>
          <w:p w:rsidR="00B33AEB" w:rsidRDefault="00B33AEB" w:rsidP="00D723ED">
            <w:r>
              <w:t>Sent</w:t>
            </w:r>
          </w:p>
        </w:tc>
        <w:tc>
          <w:tcPr>
            <w:tcW w:w="1986" w:type="dxa"/>
          </w:tcPr>
          <w:p w:rsidR="00B33AEB" w:rsidRDefault="00B33AEB" w:rsidP="00D723ED">
            <w:r>
              <w:t>Pass</w:t>
            </w:r>
          </w:p>
        </w:tc>
      </w:tr>
      <w:tr w:rsidR="00B33AEB" w:rsidTr="003408E1">
        <w:trPr>
          <w:trHeight w:val="917"/>
        </w:trPr>
        <w:tc>
          <w:tcPr>
            <w:tcW w:w="779" w:type="dxa"/>
          </w:tcPr>
          <w:p w:rsidR="00B33AEB" w:rsidRDefault="00B33AEB" w:rsidP="00D723ED">
            <w:r>
              <w:t>5</w:t>
            </w:r>
          </w:p>
        </w:tc>
        <w:tc>
          <w:tcPr>
            <w:tcW w:w="1425" w:type="dxa"/>
          </w:tcPr>
          <w:p w:rsidR="00B33AEB" w:rsidRDefault="00B33AEB" w:rsidP="00D723ED">
            <w:r>
              <w:t>Check inbox</w:t>
            </w:r>
          </w:p>
        </w:tc>
        <w:tc>
          <w:tcPr>
            <w:tcW w:w="2061" w:type="dxa"/>
          </w:tcPr>
          <w:p w:rsidR="00B33AEB" w:rsidRDefault="00B33AEB" w:rsidP="00D723ED">
            <w:r>
              <w:t>-</w:t>
            </w:r>
          </w:p>
        </w:tc>
        <w:tc>
          <w:tcPr>
            <w:tcW w:w="1435" w:type="dxa"/>
          </w:tcPr>
          <w:p w:rsidR="00B33AEB" w:rsidRDefault="00B33AEB" w:rsidP="00D723ED">
            <w:r>
              <w:t>Reset link received</w:t>
            </w:r>
          </w:p>
        </w:tc>
        <w:tc>
          <w:tcPr>
            <w:tcW w:w="2034" w:type="dxa"/>
          </w:tcPr>
          <w:p w:rsidR="00B33AEB" w:rsidRDefault="00B33AEB" w:rsidP="00D723ED">
            <w:r>
              <w:t>Received</w:t>
            </w:r>
          </w:p>
        </w:tc>
        <w:tc>
          <w:tcPr>
            <w:tcW w:w="1986" w:type="dxa"/>
          </w:tcPr>
          <w:p w:rsidR="00B33AEB" w:rsidRDefault="00B33AEB" w:rsidP="00D723ED">
            <w:r>
              <w:t>Pass</w:t>
            </w:r>
          </w:p>
        </w:tc>
      </w:tr>
      <w:tr w:rsidR="00B33AEB" w:rsidTr="003408E1">
        <w:trPr>
          <w:trHeight w:val="1250"/>
        </w:trPr>
        <w:tc>
          <w:tcPr>
            <w:tcW w:w="779" w:type="dxa"/>
          </w:tcPr>
          <w:p w:rsidR="00B33AEB" w:rsidRDefault="00B33AEB" w:rsidP="00D723ED">
            <w:r>
              <w:t>6</w:t>
            </w:r>
          </w:p>
        </w:tc>
        <w:tc>
          <w:tcPr>
            <w:tcW w:w="1425" w:type="dxa"/>
          </w:tcPr>
          <w:p w:rsidR="00B33AEB" w:rsidRDefault="00B33AEB" w:rsidP="00D723ED">
            <w:r>
              <w:t>Reset password from email link</w:t>
            </w:r>
          </w:p>
        </w:tc>
        <w:tc>
          <w:tcPr>
            <w:tcW w:w="2061" w:type="dxa"/>
          </w:tcPr>
          <w:p w:rsidR="00B33AEB" w:rsidRDefault="00B33AEB" w:rsidP="00D723ED">
            <w:r>
              <w:t>New password</w:t>
            </w:r>
          </w:p>
        </w:tc>
        <w:tc>
          <w:tcPr>
            <w:tcW w:w="1435" w:type="dxa"/>
          </w:tcPr>
          <w:p w:rsidR="00B33AEB" w:rsidRDefault="00B33AEB" w:rsidP="00D723ED">
            <w:r>
              <w:t>Password updated</w:t>
            </w:r>
          </w:p>
        </w:tc>
        <w:tc>
          <w:tcPr>
            <w:tcW w:w="2034" w:type="dxa"/>
          </w:tcPr>
          <w:p w:rsidR="00B33AEB" w:rsidRDefault="00B33AEB" w:rsidP="00D723ED">
            <w:r>
              <w:t>Updated</w:t>
            </w:r>
          </w:p>
        </w:tc>
        <w:tc>
          <w:tcPr>
            <w:tcW w:w="1986" w:type="dxa"/>
          </w:tcPr>
          <w:p w:rsidR="00B33AEB" w:rsidRDefault="00B33AEB" w:rsidP="00D723ED">
            <w:r>
              <w:t>Pass</w:t>
            </w:r>
          </w:p>
        </w:tc>
      </w:tr>
      <w:tr w:rsidR="00B33AEB" w:rsidTr="003408E1">
        <w:trPr>
          <w:trHeight w:val="1070"/>
        </w:trPr>
        <w:tc>
          <w:tcPr>
            <w:tcW w:w="779" w:type="dxa"/>
          </w:tcPr>
          <w:p w:rsidR="007C483B" w:rsidRDefault="007C483B" w:rsidP="00D723ED"/>
          <w:p w:rsidR="00B33AEB" w:rsidRDefault="00B33AEB" w:rsidP="00D723ED">
            <w:r>
              <w:t>7</w:t>
            </w:r>
          </w:p>
        </w:tc>
        <w:tc>
          <w:tcPr>
            <w:tcW w:w="1425" w:type="dxa"/>
          </w:tcPr>
          <w:p w:rsidR="00B33AEB" w:rsidRDefault="00B33AEB" w:rsidP="00D723ED">
            <w:r>
              <w:t>Login with new password</w:t>
            </w:r>
          </w:p>
        </w:tc>
        <w:tc>
          <w:tcPr>
            <w:tcW w:w="2061" w:type="dxa"/>
          </w:tcPr>
          <w:p w:rsidR="00B33AEB" w:rsidRDefault="00B33AEB" w:rsidP="00D723ED">
            <w:r>
              <w:t>New credentials</w:t>
            </w:r>
          </w:p>
        </w:tc>
        <w:tc>
          <w:tcPr>
            <w:tcW w:w="1435" w:type="dxa"/>
          </w:tcPr>
          <w:p w:rsidR="00B33AEB" w:rsidRDefault="00B33AEB" w:rsidP="00D723ED">
            <w:r>
              <w:t>Login successful</w:t>
            </w:r>
          </w:p>
        </w:tc>
        <w:tc>
          <w:tcPr>
            <w:tcW w:w="2034" w:type="dxa"/>
          </w:tcPr>
          <w:p w:rsidR="00B33AEB" w:rsidRDefault="00B33AEB" w:rsidP="00D723ED">
            <w:r>
              <w:t>Success</w:t>
            </w:r>
          </w:p>
        </w:tc>
        <w:tc>
          <w:tcPr>
            <w:tcW w:w="1986" w:type="dxa"/>
          </w:tcPr>
          <w:p w:rsidR="00B33AEB" w:rsidRDefault="00B33AEB" w:rsidP="00D723ED">
            <w:r>
              <w:t>Pass</w:t>
            </w:r>
          </w:p>
        </w:tc>
      </w:tr>
    </w:tbl>
    <w:p w:rsidR="00B33AEB" w:rsidRDefault="00B33AEB" w:rsidP="00B33AEB"/>
    <w:tbl>
      <w:tblPr>
        <w:tblStyle w:val="TableGrid"/>
        <w:tblW w:w="0" w:type="auto"/>
        <w:tblInd w:w="805" w:type="dxa"/>
        <w:tblLook w:val="04A0" w:firstRow="1" w:lastRow="0" w:firstColumn="1" w:lastColumn="0" w:noHBand="0" w:noVBand="1"/>
      </w:tblPr>
      <w:tblGrid>
        <w:gridCol w:w="9720"/>
      </w:tblGrid>
      <w:tr w:rsidR="00B33AEB" w:rsidTr="003408E1">
        <w:trPr>
          <w:trHeight w:val="953"/>
        </w:trPr>
        <w:tc>
          <w:tcPr>
            <w:tcW w:w="9720" w:type="dxa"/>
          </w:tcPr>
          <w:p w:rsidR="00B33AEB" w:rsidRPr="00B33AEB" w:rsidRDefault="00B33AEB" w:rsidP="00B33AEB">
            <w:pPr>
              <w:rPr>
                <w:b/>
              </w:rPr>
            </w:pPr>
            <w:r w:rsidRPr="00B33AEB">
              <w:rPr>
                <w:b/>
              </w:rPr>
              <w:t xml:space="preserve">Post-Condition: </w:t>
            </w:r>
          </w:p>
          <w:p w:rsidR="00B33AEB" w:rsidRDefault="00B33AEB" w:rsidP="00B33AEB">
            <w:r>
              <w:t>User is able to reset and login with new password.</w:t>
            </w:r>
          </w:p>
          <w:p w:rsidR="00B33AEB" w:rsidRDefault="00B33AEB" w:rsidP="00B33AEB"/>
        </w:tc>
      </w:tr>
    </w:tbl>
    <w:p w:rsidR="00B33AEB" w:rsidRPr="007C483B" w:rsidRDefault="00DF3945" w:rsidP="00C33CCF">
      <w:pPr>
        <w:rPr>
          <w:b/>
        </w:rPr>
      </w:pPr>
      <w:r>
        <w:rPr>
          <w:b/>
        </w:rPr>
        <w:t xml:space="preserve"> </w:t>
      </w:r>
      <w:r w:rsidR="0094078D" w:rsidRPr="008A27F7">
        <w:rPr>
          <w:b/>
          <w:sz w:val="28"/>
          <w:szCs w:val="28"/>
        </w:rPr>
        <w:t>8.1</w:t>
      </w:r>
      <w:r w:rsidR="00EF5E0E">
        <w:rPr>
          <w:b/>
          <w:sz w:val="28"/>
          <w:szCs w:val="28"/>
        </w:rPr>
        <w:t xml:space="preserve"> .4</w:t>
      </w:r>
      <w:r w:rsidR="0076780C" w:rsidRPr="008A27F7">
        <w:rPr>
          <w:b/>
          <w:sz w:val="28"/>
          <w:szCs w:val="28"/>
        </w:rPr>
        <w:t xml:space="preserve"> </w:t>
      </w:r>
      <w:r w:rsidR="001D598B" w:rsidRPr="008A27F7">
        <w:rPr>
          <w:b/>
          <w:sz w:val="28"/>
          <w:szCs w:val="28"/>
        </w:rPr>
        <w:t xml:space="preserve">trip creation </w:t>
      </w:r>
    </w:p>
    <w:p w:rsidR="00B33AEB" w:rsidRPr="00DF3945" w:rsidRDefault="00B33AEB" w:rsidP="00C33CCF">
      <w:pPr>
        <w:rPr>
          <w:b/>
        </w:rPr>
      </w:pPr>
    </w:p>
    <w:tbl>
      <w:tblPr>
        <w:tblStyle w:val="TableGrid"/>
        <w:tblW w:w="9810" w:type="dxa"/>
        <w:tblInd w:w="805" w:type="dxa"/>
        <w:tblLook w:val="04A0" w:firstRow="1" w:lastRow="0" w:firstColumn="1" w:lastColumn="0" w:noHBand="0" w:noVBand="1"/>
      </w:tblPr>
      <w:tblGrid>
        <w:gridCol w:w="9810"/>
      </w:tblGrid>
      <w:tr w:rsidR="00EE21E4" w:rsidTr="003408E1">
        <w:trPr>
          <w:trHeight w:val="2420"/>
        </w:trPr>
        <w:tc>
          <w:tcPr>
            <w:tcW w:w="9810" w:type="dxa"/>
          </w:tcPr>
          <w:p w:rsidR="00EE21E4" w:rsidRPr="00EE21E4" w:rsidRDefault="00EE21E4" w:rsidP="00EE21E4">
            <w:pPr>
              <w:rPr>
                <w:b/>
              </w:rPr>
            </w:pPr>
            <w:r w:rsidRPr="00EE21E4">
              <w:rPr>
                <w:b/>
              </w:rPr>
              <w:t>TC_02</w:t>
            </w:r>
            <w:r>
              <w:t xml:space="preserve"> - Trip Creation                                                        </w:t>
            </w:r>
            <w:r w:rsidRPr="00EE21E4">
              <w:rPr>
                <w:b/>
              </w:rPr>
              <w:t>Test Designed By: [Your Name]</w:t>
            </w:r>
          </w:p>
          <w:p w:rsidR="00EE21E4" w:rsidRPr="00EE21E4" w:rsidRDefault="00EE21E4" w:rsidP="00EE21E4">
            <w:pPr>
              <w:rPr>
                <w:b/>
              </w:rPr>
            </w:pPr>
            <w:r w:rsidRPr="00EE21E4">
              <w:rPr>
                <w:b/>
              </w:rPr>
              <w:t xml:space="preserve">Test Case ID: </w:t>
            </w:r>
            <w:r w:rsidRPr="00EE21E4">
              <w:t xml:space="preserve">TC_02                                                             </w:t>
            </w:r>
            <w:r w:rsidRPr="00EE21E4">
              <w:rPr>
                <w:b/>
              </w:rPr>
              <w:t>Test Execution Date: [Date]</w:t>
            </w:r>
          </w:p>
          <w:p w:rsidR="00EE21E4" w:rsidRDefault="00EE21E4" w:rsidP="00EE21E4">
            <w:r w:rsidRPr="00EE21E4">
              <w:rPr>
                <w:b/>
              </w:rPr>
              <w:t>Module</w:t>
            </w:r>
            <w:r>
              <w:t>: Trip Creation</w:t>
            </w:r>
          </w:p>
          <w:p w:rsidR="00EE21E4" w:rsidRDefault="00EE21E4" w:rsidP="00EE21E4">
            <w:r w:rsidRPr="00EE21E4">
              <w:rPr>
                <w:b/>
              </w:rPr>
              <w:t>Test Priority</w:t>
            </w:r>
            <w:r>
              <w:t>: High</w:t>
            </w:r>
          </w:p>
          <w:p w:rsidR="00EE21E4" w:rsidRDefault="00EE21E4" w:rsidP="00EE21E4"/>
          <w:p w:rsidR="00EE21E4" w:rsidRDefault="00EE21E4" w:rsidP="00EE21E4">
            <w:r w:rsidRPr="00EE21E4">
              <w:rPr>
                <w:b/>
              </w:rPr>
              <w:t>Description:</w:t>
            </w:r>
            <w:r>
              <w:t xml:space="preserve"> User can create a new trip with correct details.</w:t>
            </w:r>
          </w:p>
          <w:p w:rsidR="00EE21E4" w:rsidRDefault="00EE21E4" w:rsidP="00C33CCF"/>
        </w:tc>
      </w:tr>
    </w:tbl>
    <w:p w:rsidR="00EE21E4" w:rsidRDefault="00EE21E4" w:rsidP="00C33CCF"/>
    <w:p w:rsidR="00FD0A7C" w:rsidRDefault="00FD0A7C" w:rsidP="00C33CCF"/>
    <w:tbl>
      <w:tblPr>
        <w:tblStyle w:val="TableGrid"/>
        <w:tblW w:w="9787" w:type="dxa"/>
        <w:tblInd w:w="828" w:type="dxa"/>
        <w:tblLook w:val="04A0" w:firstRow="1" w:lastRow="0" w:firstColumn="1" w:lastColumn="0" w:noHBand="0" w:noVBand="1"/>
      </w:tblPr>
      <w:tblGrid>
        <w:gridCol w:w="9787"/>
      </w:tblGrid>
      <w:tr w:rsidR="00EE21E4" w:rsidTr="003408E1">
        <w:trPr>
          <w:trHeight w:val="1277"/>
        </w:trPr>
        <w:tc>
          <w:tcPr>
            <w:tcW w:w="9787" w:type="dxa"/>
          </w:tcPr>
          <w:p w:rsidR="00EE21E4" w:rsidRPr="00EE21E4" w:rsidRDefault="00EE21E4" w:rsidP="00EE21E4">
            <w:pPr>
              <w:rPr>
                <w:b/>
              </w:rPr>
            </w:pPr>
            <w:r w:rsidRPr="00EE21E4">
              <w:rPr>
                <w:b/>
              </w:rPr>
              <w:t xml:space="preserve">Pre-Condition: </w:t>
            </w:r>
          </w:p>
          <w:p w:rsidR="00EE21E4" w:rsidRDefault="00EE21E4" w:rsidP="00EE21E4">
            <w:r>
              <w:t>User must be logged in and connected to the internet.</w:t>
            </w:r>
          </w:p>
          <w:p w:rsidR="00EE21E4" w:rsidRDefault="00EE21E4" w:rsidP="00C33CCF"/>
        </w:tc>
      </w:tr>
    </w:tbl>
    <w:p w:rsidR="00B33AEB" w:rsidRDefault="00B33AEB" w:rsidP="00C33CCF">
      <w:pPr>
        <w:rPr>
          <w:b/>
          <w:sz w:val="28"/>
          <w:szCs w:val="28"/>
        </w:rPr>
      </w:pPr>
    </w:p>
    <w:p w:rsidR="00EE21E4" w:rsidRPr="00DF3945" w:rsidRDefault="00B33AEB" w:rsidP="00C33CCF">
      <w:pPr>
        <w:rPr>
          <w:b/>
          <w:sz w:val="28"/>
          <w:szCs w:val="28"/>
        </w:rPr>
      </w:pPr>
      <w:r>
        <w:rPr>
          <w:b/>
          <w:sz w:val="28"/>
          <w:szCs w:val="28"/>
        </w:rPr>
        <w:t xml:space="preserve">                                                         </w:t>
      </w:r>
      <w:r w:rsidR="00EE21E4" w:rsidRPr="00DF3945">
        <w:rPr>
          <w:b/>
          <w:sz w:val="28"/>
          <w:szCs w:val="28"/>
        </w:rPr>
        <w:t xml:space="preserve"> </w:t>
      </w:r>
      <w:r w:rsidR="00DF3945" w:rsidRPr="00DF3945">
        <w:rPr>
          <w:b/>
          <w:sz w:val="28"/>
          <w:szCs w:val="28"/>
        </w:rPr>
        <w:t xml:space="preserve">Table </w:t>
      </w:r>
      <w:r w:rsidR="00DF3945">
        <w:rPr>
          <w:b/>
          <w:sz w:val="28"/>
          <w:szCs w:val="28"/>
        </w:rPr>
        <w:t>:</w:t>
      </w:r>
      <w:r>
        <w:rPr>
          <w:b/>
          <w:sz w:val="28"/>
          <w:szCs w:val="28"/>
        </w:rPr>
        <w:t xml:space="preserve"> </w:t>
      </w:r>
      <w:r w:rsidR="00EF5E0E">
        <w:rPr>
          <w:b/>
          <w:sz w:val="28"/>
          <w:szCs w:val="28"/>
        </w:rPr>
        <w:t>8.4</w:t>
      </w:r>
      <w:r w:rsidR="00DF3945">
        <w:rPr>
          <w:b/>
          <w:sz w:val="28"/>
          <w:szCs w:val="28"/>
        </w:rPr>
        <w:t xml:space="preserve"> trip creation</w:t>
      </w:r>
    </w:p>
    <w:p w:rsidR="00835111" w:rsidRDefault="00835111" w:rsidP="00C33CCF"/>
    <w:tbl>
      <w:tblPr>
        <w:tblStyle w:val="TableGrid"/>
        <w:tblW w:w="9720" w:type="dxa"/>
        <w:tblInd w:w="895" w:type="dxa"/>
        <w:tblLook w:val="04A0" w:firstRow="1" w:lastRow="0" w:firstColumn="1" w:lastColumn="0" w:noHBand="0" w:noVBand="1"/>
      </w:tblPr>
      <w:tblGrid>
        <w:gridCol w:w="861"/>
        <w:gridCol w:w="1440"/>
        <w:gridCol w:w="1440"/>
        <w:gridCol w:w="1440"/>
        <w:gridCol w:w="1440"/>
        <w:gridCol w:w="3099"/>
      </w:tblGrid>
      <w:tr w:rsidR="00835111" w:rsidTr="003408E1">
        <w:trPr>
          <w:trHeight w:val="926"/>
        </w:trPr>
        <w:tc>
          <w:tcPr>
            <w:tcW w:w="861" w:type="dxa"/>
          </w:tcPr>
          <w:p w:rsidR="00835111" w:rsidRPr="00DF3945" w:rsidRDefault="00150768" w:rsidP="00C33CCF">
            <w:pPr>
              <w:rPr>
                <w:b/>
              </w:rPr>
            </w:pPr>
            <w:r w:rsidRPr="00DF3945">
              <w:rPr>
                <w:b/>
              </w:rPr>
              <w:t>Step</w:t>
            </w:r>
          </w:p>
        </w:tc>
        <w:tc>
          <w:tcPr>
            <w:tcW w:w="1440" w:type="dxa"/>
          </w:tcPr>
          <w:p w:rsidR="00835111" w:rsidRPr="00DF3945" w:rsidRDefault="00150768" w:rsidP="00C33CCF">
            <w:pPr>
              <w:rPr>
                <w:b/>
              </w:rPr>
            </w:pPr>
            <w:r w:rsidRPr="00DF3945">
              <w:rPr>
                <w:b/>
              </w:rPr>
              <w:t>Test Step</w:t>
            </w:r>
          </w:p>
        </w:tc>
        <w:tc>
          <w:tcPr>
            <w:tcW w:w="1440" w:type="dxa"/>
          </w:tcPr>
          <w:p w:rsidR="00835111" w:rsidRPr="00DF3945" w:rsidRDefault="00150768" w:rsidP="00C33CCF">
            <w:pPr>
              <w:rPr>
                <w:b/>
              </w:rPr>
            </w:pPr>
            <w:r w:rsidRPr="00DF3945">
              <w:rPr>
                <w:b/>
              </w:rPr>
              <w:t>Test Data</w:t>
            </w:r>
          </w:p>
        </w:tc>
        <w:tc>
          <w:tcPr>
            <w:tcW w:w="1440" w:type="dxa"/>
          </w:tcPr>
          <w:p w:rsidR="00835111" w:rsidRPr="00DF3945" w:rsidRDefault="00150768" w:rsidP="00C33CCF">
            <w:pPr>
              <w:rPr>
                <w:b/>
              </w:rPr>
            </w:pPr>
            <w:r w:rsidRPr="00DF3945">
              <w:rPr>
                <w:b/>
              </w:rPr>
              <w:t>Expected Result</w:t>
            </w:r>
          </w:p>
        </w:tc>
        <w:tc>
          <w:tcPr>
            <w:tcW w:w="1440" w:type="dxa"/>
          </w:tcPr>
          <w:p w:rsidR="00835111" w:rsidRPr="00DF3945" w:rsidRDefault="00150768" w:rsidP="00C33CCF">
            <w:pPr>
              <w:rPr>
                <w:b/>
              </w:rPr>
            </w:pPr>
            <w:r w:rsidRPr="00DF3945">
              <w:rPr>
                <w:b/>
              </w:rPr>
              <w:t>Actual Result</w:t>
            </w:r>
          </w:p>
        </w:tc>
        <w:tc>
          <w:tcPr>
            <w:tcW w:w="3099" w:type="dxa"/>
          </w:tcPr>
          <w:p w:rsidR="00835111" w:rsidRPr="00DF3945" w:rsidRDefault="00150768" w:rsidP="00C33CCF">
            <w:pPr>
              <w:rPr>
                <w:b/>
              </w:rPr>
            </w:pPr>
            <w:r w:rsidRPr="00DF3945">
              <w:rPr>
                <w:b/>
              </w:rPr>
              <w:t>Status</w:t>
            </w:r>
          </w:p>
        </w:tc>
      </w:tr>
      <w:tr w:rsidR="00835111" w:rsidTr="003408E1">
        <w:trPr>
          <w:trHeight w:val="1394"/>
        </w:trPr>
        <w:tc>
          <w:tcPr>
            <w:tcW w:w="861" w:type="dxa"/>
          </w:tcPr>
          <w:p w:rsidR="00835111" w:rsidRDefault="00150768" w:rsidP="00C33CCF">
            <w:r>
              <w:t>1</w:t>
            </w:r>
          </w:p>
        </w:tc>
        <w:tc>
          <w:tcPr>
            <w:tcW w:w="1440" w:type="dxa"/>
          </w:tcPr>
          <w:p w:rsidR="00835111" w:rsidRDefault="00150768" w:rsidP="00C33CCF">
            <w:r>
              <w:t>Navigate to trip creation screen</w:t>
            </w:r>
          </w:p>
        </w:tc>
        <w:tc>
          <w:tcPr>
            <w:tcW w:w="1440" w:type="dxa"/>
          </w:tcPr>
          <w:p w:rsidR="00835111" w:rsidRDefault="00150768" w:rsidP="00C33CCF">
            <w:r>
              <w:t>-</w:t>
            </w:r>
          </w:p>
        </w:tc>
        <w:tc>
          <w:tcPr>
            <w:tcW w:w="1440" w:type="dxa"/>
          </w:tcPr>
          <w:p w:rsidR="00835111" w:rsidRDefault="00150768" w:rsidP="00C33CCF">
            <w:r>
              <w:t>Trip creation screen opened</w:t>
            </w:r>
          </w:p>
        </w:tc>
        <w:tc>
          <w:tcPr>
            <w:tcW w:w="1440" w:type="dxa"/>
          </w:tcPr>
          <w:p w:rsidR="00835111" w:rsidRDefault="00150768" w:rsidP="00C33CCF">
            <w:r>
              <w:t>Opened</w:t>
            </w:r>
          </w:p>
        </w:tc>
        <w:tc>
          <w:tcPr>
            <w:tcW w:w="3099" w:type="dxa"/>
          </w:tcPr>
          <w:p w:rsidR="00835111" w:rsidRDefault="00150768" w:rsidP="00C33CCF">
            <w:r>
              <w:t>Pass</w:t>
            </w:r>
          </w:p>
        </w:tc>
      </w:tr>
      <w:tr w:rsidR="00835111" w:rsidTr="003408E1">
        <w:trPr>
          <w:trHeight w:val="1070"/>
        </w:trPr>
        <w:tc>
          <w:tcPr>
            <w:tcW w:w="861" w:type="dxa"/>
          </w:tcPr>
          <w:p w:rsidR="00835111" w:rsidRDefault="00150768" w:rsidP="00C33CCF">
            <w:r>
              <w:t>2</w:t>
            </w:r>
          </w:p>
        </w:tc>
        <w:tc>
          <w:tcPr>
            <w:tcW w:w="1440" w:type="dxa"/>
          </w:tcPr>
          <w:p w:rsidR="00835111" w:rsidRDefault="00150768" w:rsidP="00C33CCF">
            <w:r>
              <w:t>Enter trip name</w:t>
            </w:r>
          </w:p>
        </w:tc>
        <w:tc>
          <w:tcPr>
            <w:tcW w:w="1440" w:type="dxa"/>
          </w:tcPr>
          <w:p w:rsidR="00835111" w:rsidRDefault="00150768" w:rsidP="00C33CCF">
            <w:r>
              <w:t>Weekend Ride</w:t>
            </w:r>
          </w:p>
        </w:tc>
        <w:tc>
          <w:tcPr>
            <w:tcW w:w="1440" w:type="dxa"/>
          </w:tcPr>
          <w:p w:rsidR="00835111" w:rsidRDefault="00150768" w:rsidP="00C33CCF">
            <w:r>
              <w:t>Trip name accepted</w:t>
            </w:r>
          </w:p>
        </w:tc>
        <w:tc>
          <w:tcPr>
            <w:tcW w:w="1440" w:type="dxa"/>
          </w:tcPr>
          <w:p w:rsidR="00835111" w:rsidRDefault="00150768" w:rsidP="00C33CCF">
            <w:r>
              <w:t>Accepted</w:t>
            </w:r>
          </w:p>
        </w:tc>
        <w:tc>
          <w:tcPr>
            <w:tcW w:w="3099" w:type="dxa"/>
          </w:tcPr>
          <w:p w:rsidR="00835111" w:rsidRDefault="00150768" w:rsidP="00C33CCF">
            <w:r>
              <w:t>Pass</w:t>
            </w:r>
          </w:p>
        </w:tc>
      </w:tr>
      <w:tr w:rsidR="00835111" w:rsidTr="003408E1">
        <w:trPr>
          <w:trHeight w:val="1268"/>
        </w:trPr>
        <w:tc>
          <w:tcPr>
            <w:tcW w:w="861" w:type="dxa"/>
          </w:tcPr>
          <w:p w:rsidR="00835111" w:rsidRDefault="00150768" w:rsidP="00C33CCF">
            <w:r>
              <w:t>3</w:t>
            </w:r>
          </w:p>
        </w:tc>
        <w:tc>
          <w:tcPr>
            <w:tcW w:w="1440" w:type="dxa"/>
          </w:tcPr>
          <w:p w:rsidR="00835111" w:rsidRDefault="00150768" w:rsidP="00C33CCF">
            <w:r>
              <w:t>Select start and end locations</w:t>
            </w:r>
          </w:p>
        </w:tc>
        <w:tc>
          <w:tcPr>
            <w:tcW w:w="1440" w:type="dxa"/>
          </w:tcPr>
          <w:p w:rsidR="00835111" w:rsidRDefault="00150768" w:rsidP="00C33CCF">
            <w:r>
              <w:t>Location A, Location B</w:t>
            </w:r>
          </w:p>
        </w:tc>
        <w:tc>
          <w:tcPr>
            <w:tcW w:w="1440" w:type="dxa"/>
          </w:tcPr>
          <w:p w:rsidR="00835111" w:rsidRDefault="00150768" w:rsidP="00C33CCF">
            <w:r>
              <w:t>Locations set correctly</w:t>
            </w:r>
          </w:p>
        </w:tc>
        <w:tc>
          <w:tcPr>
            <w:tcW w:w="1440" w:type="dxa"/>
          </w:tcPr>
          <w:p w:rsidR="00835111" w:rsidRDefault="00150768" w:rsidP="00C33CCF">
            <w:r>
              <w:t>Set</w:t>
            </w:r>
          </w:p>
        </w:tc>
        <w:tc>
          <w:tcPr>
            <w:tcW w:w="3099" w:type="dxa"/>
          </w:tcPr>
          <w:p w:rsidR="00835111" w:rsidRDefault="00150768" w:rsidP="00C33CCF">
            <w:r>
              <w:t>Pass</w:t>
            </w:r>
          </w:p>
        </w:tc>
      </w:tr>
      <w:tr w:rsidR="00835111" w:rsidTr="003408E1">
        <w:trPr>
          <w:trHeight w:val="1268"/>
        </w:trPr>
        <w:tc>
          <w:tcPr>
            <w:tcW w:w="861" w:type="dxa"/>
          </w:tcPr>
          <w:p w:rsidR="00835111" w:rsidRDefault="00150768" w:rsidP="00C33CCF">
            <w:r>
              <w:t>4</w:t>
            </w:r>
          </w:p>
        </w:tc>
        <w:tc>
          <w:tcPr>
            <w:tcW w:w="1440" w:type="dxa"/>
          </w:tcPr>
          <w:p w:rsidR="00835111" w:rsidRDefault="00150768" w:rsidP="00C33CCF">
            <w:r>
              <w:t>Click create</w:t>
            </w:r>
          </w:p>
        </w:tc>
        <w:tc>
          <w:tcPr>
            <w:tcW w:w="1440" w:type="dxa"/>
          </w:tcPr>
          <w:p w:rsidR="00835111" w:rsidRDefault="00150768" w:rsidP="00C33CCF">
            <w:r>
              <w:t>-</w:t>
            </w:r>
          </w:p>
        </w:tc>
        <w:tc>
          <w:tcPr>
            <w:tcW w:w="1440" w:type="dxa"/>
          </w:tcPr>
          <w:p w:rsidR="00835111" w:rsidRDefault="00150768" w:rsidP="00C33CCF">
            <w:r>
              <w:t>Trip created and user added as admin</w:t>
            </w:r>
          </w:p>
        </w:tc>
        <w:tc>
          <w:tcPr>
            <w:tcW w:w="1440" w:type="dxa"/>
          </w:tcPr>
          <w:p w:rsidR="00835111" w:rsidRDefault="00150768" w:rsidP="00C33CCF">
            <w:r>
              <w:t>Created</w:t>
            </w:r>
          </w:p>
        </w:tc>
        <w:tc>
          <w:tcPr>
            <w:tcW w:w="3099" w:type="dxa"/>
          </w:tcPr>
          <w:p w:rsidR="00835111" w:rsidRDefault="00150768" w:rsidP="00C33CCF">
            <w:r>
              <w:t>Pass</w:t>
            </w:r>
          </w:p>
        </w:tc>
      </w:tr>
    </w:tbl>
    <w:p w:rsidR="00DF3945" w:rsidRDefault="00DF3945" w:rsidP="00C33CCF"/>
    <w:tbl>
      <w:tblPr>
        <w:tblStyle w:val="TableGrid"/>
        <w:tblW w:w="9607" w:type="dxa"/>
        <w:tblInd w:w="918" w:type="dxa"/>
        <w:tblLook w:val="04A0" w:firstRow="1" w:lastRow="0" w:firstColumn="1" w:lastColumn="0" w:noHBand="0" w:noVBand="1"/>
      </w:tblPr>
      <w:tblGrid>
        <w:gridCol w:w="9607"/>
      </w:tblGrid>
      <w:tr w:rsidR="00DF3945" w:rsidRPr="00DF3945" w:rsidTr="003408E1">
        <w:trPr>
          <w:trHeight w:val="1223"/>
        </w:trPr>
        <w:tc>
          <w:tcPr>
            <w:tcW w:w="9607" w:type="dxa"/>
          </w:tcPr>
          <w:p w:rsidR="00DF3945" w:rsidRPr="00DF3945" w:rsidRDefault="00DF3945" w:rsidP="00DF3945">
            <w:pPr>
              <w:rPr>
                <w:b/>
              </w:rPr>
            </w:pPr>
            <w:r w:rsidRPr="00DF3945">
              <w:rPr>
                <w:b/>
              </w:rPr>
              <w:t>Post-Condition:</w:t>
            </w:r>
          </w:p>
          <w:p w:rsidR="00DF3945" w:rsidRPr="00DF3945" w:rsidRDefault="00DF3945" w:rsidP="00DF3945">
            <w:pPr>
              <w:rPr>
                <w:b/>
              </w:rPr>
            </w:pPr>
            <w:r w:rsidRPr="00DF3945">
              <w:rPr>
                <w:b/>
              </w:rPr>
              <w:t xml:space="preserve"> Trip visible in user dashboard and Firebase.</w:t>
            </w:r>
          </w:p>
          <w:p w:rsidR="00DF3945" w:rsidRPr="00DF3945" w:rsidRDefault="00DF3945" w:rsidP="00C33CCF">
            <w:pPr>
              <w:rPr>
                <w:b/>
              </w:rPr>
            </w:pPr>
          </w:p>
        </w:tc>
      </w:tr>
    </w:tbl>
    <w:p w:rsidR="00DF3945" w:rsidRDefault="00EF5E0E" w:rsidP="00C33CCF">
      <w:pPr>
        <w:rPr>
          <w:b/>
          <w:sz w:val="28"/>
          <w:szCs w:val="28"/>
        </w:rPr>
      </w:pPr>
      <w:r>
        <w:rPr>
          <w:b/>
          <w:sz w:val="28"/>
          <w:szCs w:val="28"/>
        </w:rPr>
        <w:t>8.1.5</w:t>
      </w:r>
      <w:r w:rsidR="00DF3945" w:rsidRPr="00DF3945">
        <w:rPr>
          <w:b/>
          <w:sz w:val="28"/>
          <w:szCs w:val="28"/>
        </w:rPr>
        <w:t xml:space="preserve"> invite &amp; join trip</w:t>
      </w:r>
    </w:p>
    <w:tbl>
      <w:tblPr>
        <w:tblStyle w:val="TableGrid"/>
        <w:tblW w:w="9787" w:type="dxa"/>
        <w:tblInd w:w="828" w:type="dxa"/>
        <w:tblLook w:val="04A0" w:firstRow="1" w:lastRow="0" w:firstColumn="1" w:lastColumn="0" w:noHBand="0" w:noVBand="1"/>
      </w:tblPr>
      <w:tblGrid>
        <w:gridCol w:w="9787"/>
      </w:tblGrid>
      <w:tr w:rsidR="00DF3945" w:rsidTr="003408E1">
        <w:trPr>
          <w:trHeight w:val="2150"/>
        </w:trPr>
        <w:tc>
          <w:tcPr>
            <w:tcW w:w="9787" w:type="dxa"/>
          </w:tcPr>
          <w:p w:rsidR="00DF3945" w:rsidRPr="001D598B" w:rsidRDefault="00DF3945" w:rsidP="00DF3945">
            <w:pPr>
              <w:rPr>
                <w:b/>
              </w:rPr>
            </w:pPr>
            <w:r>
              <w:t xml:space="preserve">TC_03 - Invite &amp; Join Trip                                                        </w:t>
            </w:r>
            <w:r w:rsidRPr="001D598B">
              <w:rPr>
                <w:b/>
              </w:rPr>
              <w:t>Test Designed By: [Your Name]</w:t>
            </w:r>
          </w:p>
          <w:p w:rsidR="00DF3945" w:rsidRPr="001D598B" w:rsidRDefault="00DF3945" w:rsidP="00DF3945">
            <w:pPr>
              <w:rPr>
                <w:b/>
              </w:rPr>
            </w:pPr>
            <w:r w:rsidRPr="001D598B">
              <w:rPr>
                <w:b/>
              </w:rPr>
              <w:t xml:space="preserve">Test Case ID: </w:t>
            </w:r>
            <w:r w:rsidRPr="001D598B">
              <w:t xml:space="preserve">TC_03                                                                   </w:t>
            </w:r>
            <w:r w:rsidRPr="001D598B">
              <w:rPr>
                <w:b/>
              </w:rPr>
              <w:t>Test Execution Date: [Date]</w:t>
            </w:r>
          </w:p>
          <w:p w:rsidR="00DF3945" w:rsidRDefault="00DF3945" w:rsidP="00DF3945">
            <w:r w:rsidRPr="001D598B">
              <w:rPr>
                <w:b/>
              </w:rPr>
              <w:t>Module:</w:t>
            </w:r>
            <w:r>
              <w:t xml:space="preserve"> Invite &amp; Join Trip</w:t>
            </w:r>
          </w:p>
          <w:p w:rsidR="00DF3945" w:rsidRDefault="00DF3945" w:rsidP="00DF3945">
            <w:r w:rsidRPr="001D598B">
              <w:rPr>
                <w:b/>
              </w:rPr>
              <w:t>Test Priority</w:t>
            </w:r>
            <w:r>
              <w:t>: High</w:t>
            </w:r>
          </w:p>
          <w:p w:rsidR="00DF3945" w:rsidRDefault="00DF3945" w:rsidP="00DF3945">
            <w:r w:rsidRPr="001D598B">
              <w:rPr>
                <w:b/>
              </w:rPr>
              <w:t>Description</w:t>
            </w:r>
            <w:r>
              <w:t>: Users can join an existing trip using an invite code.</w:t>
            </w:r>
          </w:p>
          <w:p w:rsidR="00DF3945" w:rsidRPr="00DF3945" w:rsidRDefault="00DF3945" w:rsidP="00C33CCF">
            <w:pPr>
              <w:rPr>
                <w:b/>
                <w:sz w:val="28"/>
                <w:szCs w:val="28"/>
              </w:rPr>
            </w:pPr>
          </w:p>
        </w:tc>
      </w:tr>
    </w:tbl>
    <w:p w:rsidR="00DF3945" w:rsidRDefault="00DF3945" w:rsidP="00C33CCF">
      <w:pPr>
        <w:rPr>
          <w:b/>
          <w:sz w:val="28"/>
          <w:szCs w:val="28"/>
        </w:rPr>
      </w:pPr>
    </w:p>
    <w:tbl>
      <w:tblPr>
        <w:tblStyle w:val="TableGrid"/>
        <w:tblW w:w="9810" w:type="dxa"/>
        <w:tblInd w:w="805" w:type="dxa"/>
        <w:tblLook w:val="04A0" w:firstRow="1" w:lastRow="0" w:firstColumn="1" w:lastColumn="0" w:noHBand="0" w:noVBand="1"/>
      </w:tblPr>
      <w:tblGrid>
        <w:gridCol w:w="9810"/>
      </w:tblGrid>
      <w:tr w:rsidR="001D598B" w:rsidTr="003408E1">
        <w:trPr>
          <w:trHeight w:val="926"/>
        </w:trPr>
        <w:tc>
          <w:tcPr>
            <w:tcW w:w="9810" w:type="dxa"/>
          </w:tcPr>
          <w:p w:rsidR="001D598B" w:rsidRPr="001D598B" w:rsidRDefault="001D598B" w:rsidP="00C33CCF">
            <w:pPr>
              <w:rPr>
                <w:b/>
              </w:rPr>
            </w:pPr>
            <w:r w:rsidRPr="001D598B">
              <w:rPr>
                <w:b/>
              </w:rPr>
              <w:lastRenderedPageBreak/>
              <w:t xml:space="preserve">Pre-Condition: </w:t>
            </w:r>
          </w:p>
          <w:p w:rsidR="001D598B" w:rsidRDefault="001D598B" w:rsidP="00C33CCF">
            <w:pPr>
              <w:rPr>
                <w:b/>
                <w:sz w:val="28"/>
                <w:szCs w:val="28"/>
              </w:rPr>
            </w:pPr>
            <w:r>
              <w:t>User must be logged in and have a valid invite code</w:t>
            </w:r>
          </w:p>
        </w:tc>
      </w:tr>
    </w:tbl>
    <w:p w:rsidR="00835111" w:rsidRDefault="00835111" w:rsidP="00C33CCF">
      <w:pPr>
        <w:rPr>
          <w:b/>
          <w:sz w:val="28"/>
          <w:szCs w:val="28"/>
        </w:rPr>
      </w:pPr>
    </w:p>
    <w:p w:rsidR="001D598B" w:rsidRDefault="001D598B" w:rsidP="00C33CCF">
      <w:pPr>
        <w:rPr>
          <w:b/>
          <w:sz w:val="28"/>
          <w:szCs w:val="28"/>
        </w:rPr>
      </w:pPr>
      <w:r>
        <w:rPr>
          <w:b/>
          <w:sz w:val="28"/>
          <w:szCs w:val="28"/>
        </w:rPr>
        <w:t xml:space="preserve">                                                     </w:t>
      </w:r>
      <w:r w:rsidR="00EF5E0E">
        <w:rPr>
          <w:b/>
          <w:sz w:val="28"/>
          <w:szCs w:val="28"/>
        </w:rPr>
        <w:t xml:space="preserve"> Table: 8.5 </w:t>
      </w:r>
      <w:r w:rsidR="001C5EC9">
        <w:rPr>
          <w:b/>
          <w:sz w:val="28"/>
          <w:szCs w:val="28"/>
        </w:rPr>
        <w:t xml:space="preserve"> invite &amp; join trip  </w:t>
      </w:r>
    </w:p>
    <w:p w:rsidR="001D598B" w:rsidRDefault="001D598B" w:rsidP="00C33CCF"/>
    <w:tbl>
      <w:tblPr>
        <w:tblStyle w:val="TableGrid"/>
        <w:tblW w:w="9630" w:type="dxa"/>
        <w:tblInd w:w="985" w:type="dxa"/>
        <w:tblLook w:val="04A0" w:firstRow="1" w:lastRow="0" w:firstColumn="1" w:lastColumn="0" w:noHBand="0" w:noVBand="1"/>
      </w:tblPr>
      <w:tblGrid>
        <w:gridCol w:w="981"/>
        <w:gridCol w:w="1425"/>
        <w:gridCol w:w="1424"/>
        <w:gridCol w:w="1438"/>
        <w:gridCol w:w="1428"/>
        <w:gridCol w:w="2934"/>
      </w:tblGrid>
      <w:tr w:rsidR="00835111" w:rsidTr="003408E1">
        <w:trPr>
          <w:trHeight w:val="1079"/>
        </w:trPr>
        <w:tc>
          <w:tcPr>
            <w:tcW w:w="981" w:type="dxa"/>
          </w:tcPr>
          <w:p w:rsidR="00835111" w:rsidRPr="001C5EC9" w:rsidRDefault="00150768" w:rsidP="00C33CCF">
            <w:pPr>
              <w:rPr>
                <w:b/>
                <w:sz w:val="28"/>
                <w:szCs w:val="28"/>
              </w:rPr>
            </w:pPr>
            <w:r w:rsidRPr="001C5EC9">
              <w:rPr>
                <w:b/>
                <w:sz w:val="28"/>
                <w:szCs w:val="28"/>
              </w:rPr>
              <w:t>Step</w:t>
            </w:r>
          </w:p>
        </w:tc>
        <w:tc>
          <w:tcPr>
            <w:tcW w:w="1425" w:type="dxa"/>
          </w:tcPr>
          <w:p w:rsidR="00835111" w:rsidRPr="001C5EC9" w:rsidRDefault="00150768" w:rsidP="00C33CCF">
            <w:pPr>
              <w:rPr>
                <w:b/>
                <w:sz w:val="28"/>
                <w:szCs w:val="28"/>
              </w:rPr>
            </w:pPr>
            <w:r w:rsidRPr="001C5EC9">
              <w:rPr>
                <w:b/>
                <w:sz w:val="28"/>
                <w:szCs w:val="28"/>
              </w:rPr>
              <w:t>Test Step</w:t>
            </w:r>
          </w:p>
        </w:tc>
        <w:tc>
          <w:tcPr>
            <w:tcW w:w="1424" w:type="dxa"/>
          </w:tcPr>
          <w:p w:rsidR="00835111" w:rsidRPr="001C5EC9" w:rsidRDefault="00150768" w:rsidP="00C33CCF">
            <w:pPr>
              <w:rPr>
                <w:b/>
                <w:sz w:val="28"/>
                <w:szCs w:val="28"/>
              </w:rPr>
            </w:pPr>
            <w:r w:rsidRPr="001C5EC9">
              <w:rPr>
                <w:b/>
                <w:sz w:val="28"/>
                <w:szCs w:val="28"/>
              </w:rPr>
              <w:t>Test Data</w:t>
            </w:r>
          </w:p>
        </w:tc>
        <w:tc>
          <w:tcPr>
            <w:tcW w:w="1438" w:type="dxa"/>
          </w:tcPr>
          <w:p w:rsidR="00835111" w:rsidRPr="001C5EC9" w:rsidRDefault="00150768" w:rsidP="00C33CCF">
            <w:pPr>
              <w:rPr>
                <w:b/>
                <w:sz w:val="28"/>
                <w:szCs w:val="28"/>
              </w:rPr>
            </w:pPr>
            <w:r w:rsidRPr="001C5EC9">
              <w:rPr>
                <w:b/>
                <w:sz w:val="28"/>
                <w:szCs w:val="28"/>
              </w:rPr>
              <w:t>Expected Result</w:t>
            </w:r>
          </w:p>
        </w:tc>
        <w:tc>
          <w:tcPr>
            <w:tcW w:w="1428" w:type="dxa"/>
          </w:tcPr>
          <w:p w:rsidR="00835111" w:rsidRPr="001C5EC9" w:rsidRDefault="00150768" w:rsidP="00C33CCF">
            <w:pPr>
              <w:rPr>
                <w:b/>
                <w:sz w:val="28"/>
                <w:szCs w:val="28"/>
              </w:rPr>
            </w:pPr>
            <w:r w:rsidRPr="001C5EC9">
              <w:rPr>
                <w:b/>
                <w:sz w:val="28"/>
                <w:szCs w:val="28"/>
              </w:rPr>
              <w:t>Actual Result</w:t>
            </w:r>
          </w:p>
        </w:tc>
        <w:tc>
          <w:tcPr>
            <w:tcW w:w="2934" w:type="dxa"/>
          </w:tcPr>
          <w:p w:rsidR="00835111" w:rsidRPr="001C5EC9" w:rsidRDefault="00150768" w:rsidP="00C33CCF">
            <w:pPr>
              <w:rPr>
                <w:b/>
                <w:sz w:val="28"/>
                <w:szCs w:val="28"/>
              </w:rPr>
            </w:pPr>
            <w:r w:rsidRPr="001C5EC9">
              <w:rPr>
                <w:b/>
                <w:sz w:val="28"/>
                <w:szCs w:val="28"/>
              </w:rPr>
              <w:t>Status</w:t>
            </w:r>
          </w:p>
        </w:tc>
      </w:tr>
      <w:tr w:rsidR="00835111" w:rsidTr="003408E1">
        <w:trPr>
          <w:trHeight w:val="1340"/>
        </w:trPr>
        <w:tc>
          <w:tcPr>
            <w:tcW w:w="981" w:type="dxa"/>
          </w:tcPr>
          <w:p w:rsidR="00835111" w:rsidRDefault="00150768" w:rsidP="00C33CCF">
            <w:r>
              <w:t>1</w:t>
            </w:r>
          </w:p>
        </w:tc>
        <w:tc>
          <w:tcPr>
            <w:tcW w:w="1425" w:type="dxa"/>
          </w:tcPr>
          <w:p w:rsidR="00835111" w:rsidRDefault="00150768" w:rsidP="00C33CCF">
            <w:r>
              <w:t>Open app and navigate to join trip screen</w:t>
            </w:r>
          </w:p>
        </w:tc>
        <w:tc>
          <w:tcPr>
            <w:tcW w:w="1424" w:type="dxa"/>
          </w:tcPr>
          <w:p w:rsidR="00835111" w:rsidRDefault="00150768" w:rsidP="00C33CCF">
            <w:r>
              <w:t>-</w:t>
            </w:r>
          </w:p>
        </w:tc>
        <w:tc>
          <w:tcPr>
            <w:tcW w:w="1438" w:type="dxa"/>
          </w:tcPr>
          <w:p w:rsidR="00835111" w:rsidRDefault="00150768" w:rsidP="00C33CCF">
            <w:r>
              <w:t>Join trip screen opened</w:t>
            </w:r>
          </w:p>
        </w:tc>
        <w:tc>
          <w:tcPr>
            <w:tcW w:w="1428" w:type="dxa"/>
          </w:tcPr>
          <w:p w:rsidR="00835111" w:rsidRDefault="00150768" w:rsidP="00C33CCF">
            <w:r>
              <w:t>Opened</w:t>
            </w:r>
          </w:p>
        </w:tc>
        <w:tc>
          <w:tcPr>
            <w:tcW w:w="2934" w:type="dxa"/>
          </w:tcPr>
          <w:p w:rsidR="00835111" w:rsidRDefault="00150768" w:rsidP="00C33CCF">
            <w:r>
              <w:t>Pass</w:t>
            </w:r>
          </w:p>
        </w:tc>
      </w:tr>
      <w:tr w:rsidR="00835111" w:rsidTr="003408E1">
        <w:trPr>
          <w:trHeight w:val="1043"/>
        </w:trPr>
        <w:tc>
          <w:tcPr>
            <w:tcW w:w="981" w:type="dxa"/>
          </w:tcPr>
          <w:p w:rsidR="00835111" w:rsidRDefault="00150768" w:rsidP="00C33CCF">
            <w:r>
              <w:t>2</w:t>
            </w:r>
          </w:p>
        </w:tc>
        <w:tc>
          <w:tcPr>
            <w:tcW w:w="1425" w:type="dxa"/>
          </w:tcPr>
          <w:p w:rsidR="00835111" w:rsidRDefault="00150768" w:rsidP="00C33CCF">
            <w:r>
              <w:t>Enter valid invite code</w:t>
            </w:r>
          </w:p>
        </w:tc>
        <w:tc>
          <w:tcPr>
            <w:tcW w:w="1424" w:type="dxa"/>
          </w:tcPr>
          <w:p w:rsidR="00835111" w:rsidRDefault="00150768" w:rsidP="00C33CCF">
            <w:r>
              <w:t>ABC123</w:t>
            </w:r>
          </w:p>
        </w:tc>
        <w:tc>
          <w:tcPr>
            <w:tcW w:w="1438" w:type="dxa"/>
          </w:tcPr>
          <w:p w:rsidR="00835111" w:rsidRDefault="00150768" w:rsidP="00C33CCF">
            <w:r>
              <w:t>Code accepted</w:t>
            </w:r>
          </w:p>
        </w:tc>
        <w:tc>
          <w:tcPr>
            <w:tcW w:w="1428" w:type="dxa"/>
          </w:tcPr>
          <w:p w:rsidR="00835111" w:rsidRDefault="00150768" w:rsidP="00C33CCF">
            <w:r>
              <w:t>Accepted</w:t>
            </w:r>
          </w:p>
        </w:tc>
        <w:tc>
          <w:tcPr>
            <w:tcW w:w="2934" w:type="dxa"/>
          </w:tcPr>
          <w:p w:rsidR="00835111" w:rsidRDefault="00150768" w:rsidP="00C33CCF">
            <w:r>
              <w:t>Pass</w:t>
            </w:r>
          </w:p>
        </w:tc>
      </w:tr>
      <w:tr w:rsidR="00835111" w:rsidTr="003408E1">
        <w:trPr>
          <w:trHeight w:val="1241"/>
        </w:trPr>
        <w:tc>
          <w:tcPr>
            <w:tcW w:w="981" w:type="dxa"/>
          </w:tcPr>
          <w:p w:rsidR="00835111" w:rsidRDefault="00150768" w:rsidP="00C33CCF">
            <w:r>
              <w:t>3</w:t>
            </w:r>
          </w:p>
        </w:tc>
        <w:tc>
          <w:tcPr>
            <w:tcW w:w="1425" w:type="dxa"/>
          </w:tcPr>
          <w:p w:rsidR="00835111" w:rsidRDefault="00150768" w:rsidP="00C33CCF">
            <w:r>
              <w:t>Click join</w:t>
            </w:r>
          </w:p>
        </w:tc>
        <w:tc>
          <w:tcPr>
            <w:tcW w:w="1424" w:type="dxa"/>
          </w:tcPr>
          <w:p w:rsidR="00835111" w:rsidRDefault="00150768" w:rsidP="00C33CCF">
            <w:r>
              <w:t>-</w:t>
            </w:r>
          </w:p>
        </w:tc>
        <w:tc>
          <w:tcPr>
            <w:tcW w:w="1438" w:type="dxa"/>
          </w:tcPr>
          <w:p w:rsidR="00835111" w:rsidRDefault="00150768" w:rsidP="00C33CCF">
            <w:r>
              <w:t>User added to trip</w:t>
            </w:r>
          </w:p>
        </w:tc>
        <w:tc>
          <w:tcPr>
            <w:tcW w:w="1428" w:type="dxa"/>
          </w:tcPr>
          <w:p w:rsidR="00835111" w:rsidRDefault="00150768" w:rsidP="00C33CCF">
            <w:r>
              <w:t>Added</w:t>
            </w:r>
          </w:p>
        </w:tc>
        <w:tc>
          <w:tcPr>
            <w:tcW w:w="2934" w:type="dxa"/>
          </w:tcPr>
          <w:p w:rsidR="00835111" w:rsidRDefault="00150768" w:rsidP="00C33CCF">
            <w:r>
              <w:t>Pass</w:t>
            </w:r>
          </w:p>
        </w:tc>
      </w:tr>
    </w:tbl>
    <w:p w:rsidR="001D598B" w:rsidRDefault="001D598B" w:rsidP="00C33CCF"/>
    <w:tbl>
      <w:tblPr>
        <w:tblStyle w:val="TableGrid"/>
        <w:tblW w:w="9607" w:type="dxa"/>
        <w:tblInd w:w="1008" w:type="dxa"/>
        <w:tblLook w:val="04A0" w:firstRow="1" w:lastRow="0" w:firstColumn="1" w:lastColumn="0" w:noHBand="0" w:noVBand="1"/>
      </w:tblPr>
      <w:tblGrid>
        <w:gridCol w:w="9607"/>
      </w:tblGrid>
      <w:tr w:rsidR="001D598B" w:rsidTr="003408E1">
        <w:trPr>
          <w:trHeight w:val="962"/>
        </w:trPr>
        <w:tc>
          <w:tcPr>
            <w:tcW w:w="9607" w:type="dxa"/>
          </w:tcPr>
          <w:p w:rsidR="001D598B" w:rsidRPr="001D598B" w:rsidRDefault="001D598B" w:rsidP="001D598B">
            <w:pPr>
              <w:rPr>
                <w:b/>
              </w:rPr>
            </w:pPr>
            <w:r w:rsidRPr="001D598B">
              <w:rPr>
                <w:b/>
              </w:rPr>
              <w:t>Post-Condition:</w:t>
            </w:r>
          </w:p>
          <w:p w:rsidR="001D598B" w:rsidRDefault="001D598B" w:rsidP="001D598B">
            <w:r>
              <w:t xml:space="preserve"> User included in trip group and location sharing enabled.</w:t>
            </w:r>
          </w:p>
          <w:p w:rsidR="001D598B" w:rsidRDefault="001D598B" w:rsidP="00C33CCF"/>
        </w:tc>
      </w:tr>
    </w:tbl>
    <w:p w:rsidR="001D598B" w:rsidRPr="003408E1" w:rsidRDefault="001D598B" w:rsidP="00C33CCF">
      <w:pPr>
        <w:rPr>
          <w:sz w:val="28"/>
          <w:szCs w:val="28"/>
        </w:rPr>
      </w:pPr>
    </w:p>
    <w:p w:rsidR="001D598B" w:rsidRPr="003408E1" w:rsidRDefault="001D598B" w:rsidP="00C33CCF">
      <w:pPr>
        <w:rPr>
          <w:b/>
          <w:sz w:val="28"/>
          <w:szCs w:val="28"/>
        </w:rPr>
      </w:pPr>
      <w:r w:rsidRPr="003408E1">
        <w:rPr>
          <w:sz w:val="28"/>
          <w:szCs w:val="28"/>
        </w:rPr>
        <w:t xml:space="preserve">    </w:t>
      </w:r>
      <w:r w:rsidR="00EF5E0E">
        <w:rPr>
          <w:b/>
          <w:sz w:val="28"/>
          <w:szCs w:val="28"/>
        </w:rPr>
        <w:t xml:space="preserve">8.1.6 </w:t>
      </w:r>
      <w:r w:rsidRPr="003408E1">
        <w:rPr>
          <w:b/>
          <w:sz w:val="28"/>
          <w:szCs w:val="28"/>
        </w:rPr>
        <w:t>real</w:t>
      </w:r>
      <w:r w:rsidR="003408E1" w:rsidRPr="003408E1">
        <w:rPr>
          <w:b/>
          <w:sz w:val="28"/>
          <w:szCs w:val="28"/>
        </w:rPr>
        <w:t xml:space="preserve"> </w:t>
      </w:r>
      <w:r w:rsidRPr="003408E1">
        <w:rPr>
          <w:b/>
          <w:sz w:val="28"/>
          <w:szCs w:val="28"/>
        </w:rPr>
        <w:t>-time location sharing</w:t>
      </w:r>
    </w:p>
    <w:p w:rsidR="007C65E2" w:rsidRDefault="007C65E2" w:rsidP="00C33CCF">
      <w:pPr>
        <w:rPr>
          <w:b/>
          <w:sz w:val="24"/>
          <w:szCs w:val="24"/>
        </w:rPr>
      </w:pPr>
    </w:p>
    <w:tbl>
      <w:tblPr>
        <w:tblStyle w:val="TableGrid"/>
        <w:tblW w:w="9787" w:type="dxa"/>
        <w:tblInd w:w="828" w:type="dxa"/>
        <w:tblLook w:val="04A0" w:firstRow="1" w:lastRow="0" w:firstColumn="1" w:lastColumn="0" w:noHBand="0" w:noVBand="1"/>
      </w:tblPr>
      <w:tblGrid>
        <w:gridCol w:w="9787"/>
      </w:tblGrid>
      <w:tr w:rsidR="001D598B" w:rsidTr="003408E1">
        <w:trPr>
          <w:trHeight w:val="2456"/>
        </w:trPr>
        <w:tc>
          <w:tcPr>
            <w:tcW w:w="9787" w:type="dxa"/>
          </w:tcPr>
          <w:p w:rsidR="001D598B" w:rsidRPr="001D598B" w:rsidRDefault="001D598B" w:rsidP="001D598B">
            <w:pPr>
              <w:rPr>
                <w:b/>
              </w:rPr>
            </w:pPr>
            <w:r w:rsidRPr="001D598B">
              <w:rPr>
                <w:b/>
              </w:rPr>
              <w:t>TC_04 -</w:t>
            </w:r>
            <w:r>
              <w:t xml:space="preserve"> Real-time Location Sharing                           </w:t>
            </w:r>
            <w:r w:rsidRPr="001D598B">
              <w:rPr>
                <w:b/>
              </w:rPr>
              <w:t>Test Designed By: [Your Name]</w:t>
            </w:r>
          </w:p>
          <w:p w:rsidR="001D598B" w:rsidRPr="001D598B" w:rsidRDefault="001D598B" w:rsidP="001D598B">
            <w:pPr>
              <w:rPr>
                <w:b/>
              </w:rPr>
            </w:pPr>
            <w:r w:rsidRPr="001D598B">
              <w:rPr>
                <w:b/>
              </w:rPr>
              <w:t xml:space="preserve">Test Case ID: </w:t>
            </w:r>
            <w:r w:rsidRPr="001D598B">
              <w:t>TC_04</w:t>
            </w:r>
            <w:r w:rsidRPr="001D598B">
              <w:rPr>
                <w:b/>
              </w:rPr>
              <w:t xml:space="preserve">                                                          Test Execution Date: [Date]</w:t>
            </w:r>
          </w:p>
          <w:p w:rsidR="001D598B" w:rsidRDefault="001D598B" w:rsidP="001D598B">
            <w:r w:rsidRPr="001D598B">
              <w:rPr>
                <w:b/>
              </w:rPr>
              <w:t>Module:</w:t>
            </w:r>
            <w:r>
              <w:t xml:space="preserve"> Real-time Location Sharing</w:t>
            </w:r>
          </w:p>
          <w:p w:rsidR="001D598B" w:rsidRDefault="001D598B" w:rsidP="001D598B">
            <w:r w:rsidRPr="001D598B">
              <w:rPr>
                <w:b/>
              </w:rPr>
              <w:t>Test Priority:</w:t>
            </w:r>
            <w:r>
              <w:t xml:space="preserve"> High</w:t>
            </w:r>
          </w:p>
          <w:p w:rsidR="001D598B" w:rsidRDefault="001D598B" w:rsidP="001D598B"/>
          <w:p w:rsidR="001D598B" w:rsidRDefault="001D598B" w:rsidP="001D598B"/>
          <w:p w:rsidR="001D598B" w:rsidRDefault="001D598B" w:rsidP="001D598B">
            <w:pPr>
              <w:rPr>
                <w:b/>
                <w:sz w:val="24"/>
                <w:szCs w:val="24"/>
              </w:rPr>
            </w:pPr>
            <w:r w:rsidRPr="001D598B">
              <w:rPr>
                <w:b/>
              </w:rPr>
              <w:t>Description:</w:t>
            </w:r>
            <w:r>
              <w:t xml:space="preserve"> User location updates in real-time on the trip map</w:t>
            </w:r>
          </w:p>
        </w:tc>
      </w:tr>
    </w:tbl>
    <w:p w:rsidR="001D598B" w:rsidRPr="001D598B" w:rsidRDefault="007C65E2" w:rsidP="00C33CCF">
      <w:pPr>
        <w:rPr>
          <w:b/>
          <w:sz w:val="24"/>
          <w:szCs w:val="24"/>
        </w:rPr>
      </w:pPr>
      <w:r>
        <w:rPr>
          <w:b/>
          <w:sz w:val="24"/>
          <w:szCs w:val="24"/>
        </w:rPr>
        <w:t xml:space="preserve"> </w:t>
      </w:r>
    </w:p>
    <w:tbl>
      <w:tblPr>
        <w:tblStyle w:val="TableGrid"/>
        <w:tblW w:w="9877" w:type="dxa"/>
        <w:tblInd w:w="738" w:type="dxa"/>
        <w:tblLook w:val="04A0" w:firstRow="1" w:lastRow="0" w:firstColumn="1" w:lastColumn="0" w:noHBand="0" w:noVBand="1"/>
      </w:tblPr>
      <w:tblGrid>
        <w:gridCol w:w="9877"/>
      </w:tblGrid>
      <w:tr w:rsidR="001D598B" w:rsidTr="003408E1">
        <w:trPr>
          <w:trHeight w:val="827"/>
        </w:trPr>
        <w:tc>
          <w:tcPr>
            <w:tcW w:w="9877" w:type="dxa"/>
          </w:tcPr>
          <w:p w:rsidR="007C65E2" w:rsidRPr="007C65E2" w:rsidRDefault="007C65E2" w:rsidP="007C65E2">
            <w:pPr>
              <w:rPr>
                <w:b/>
              </w:rPr>
            </w:pPr>
            <w:r w:rsidRPr="007C65E2">
              <w:rPr>
                <w:b/>
              </w:rPr>
              <w:t>Pre-Condition:</w:t>
            </w:r>
          </w:p>
          <w:p w:rsidR="007C65E2" w:rsidRDefault="007C65E2" w:rsidP="007C65E2">
            <w:r>
              <w:t xml:space="preserve"> User is part of an active trip and location permissions are granted.</w:t>
            </w:r>
          </w:p>
          <w:p w:rsidR="001D598B" w:rsidRDefault="001D598B" w:rsidP="00C33CCF">
            <w:pPr>
              <w:rPr>
                <w:b/>
                <w:sz w:val="24"/>
                <w:szCs w:val="24"/>
              </w:rPr>
            </w:pPr>
          </w:p>
        </w:tc>
      </w:tr>
    </w:tbl>
    <w:p w:rsidR="001D598B" w:rsidRPr="001D598B" w:rsidRDefault="001D598B" w:rsidP="00C33CCF">
      <w:pPr>
        <w:rPr>
          <w:b/>
          <w:sz w:val="24"/>
          <w:szCs w:val="24"/>
        </w:rPr>
      </w:pPr>
    </w:p>
    <w:p w:rsidR="001D598B" w:rsidRPr="001C5EC9" w:rsidRDefault="007C65E2" w:rsidP="007C65E2">
      <w:pPr>
        <w:ind w:left="2880"/>
        <w:rPr>
          <w:b/>
          <w:sz w:val="28"/>
          <w:szCs w:val="28"/>
        </w:rPr>
      </w:pPr>
      <w:r w:rsidRPr="001C5EC9">
        <w:rPr>
          <w:b/>
          <w:sz w:val="28"/>
          <w:szCs w:val="28"/>
        </w:rPr>
        <w:t>Table:</w:t>
      </w:r>
      <w:r w:rsidR="001C5EC9">
        <w:rPr>
          <w:b/>
          <w:sz w:val="28"/>
          <w:szCs w:val="28"/>
        </w:rPr>
        <w:t xml:space="preserve"> </w:t>
      </w:r>
      <w:r w:rsidR="00EF5E0E">
        <w:rPr>
          <w:b/>
          <w:sz w:val="28"/>
          <w:szCs w:val="28"/>
        </w:rPr>
        <w:t>8.6</w:t>
      </w:r>
      <w:r w:rsidRPr="001C5EC9">
        <w:rPr>
          <w:b/>
          <w:sz w:val="28"/>
          <w:szCs w:val="28"/>
        </w:rPr>
        <w:t xml:space="preserve"> real</w:t>
      </w:r>
      <w:r w:rsidR="003408E1">
        <w:rPr>
          <w:b/>
          <w:sz w:val="28"/>
          <w:szCs w:val="28"/>
        </w:rPr>
        <w:t xml:space="preserve"> </w:t>
      </w:r>
      <w:r w:rsidRPr="001C5EC9">
        <w:rPr>
          <w:b/>
          <w:sz w:val="28"/>
          <w:szCs w:val="28"/>
        </w:rPr>
        <w:t xml:space="preserve">_time location sharing </w:t>
      </w:r>
    </w:p>
    <w:p w:rsidR="00835111" w:rsidRDefault="00835111" w:rsidP="00C33CCF"/>
    <w:tbl>
      <w:tblPr>
        <w:tblStyle w:val="TableGrid"/>
        <w:tblW w:w="9900" w:type="dxa"/>
        <w:tblInd w:w="715" w:type="dxa"/>
        <w:tblLook w:val="04A0" w:firstRow="1" w:lastRow="0" w:firstColumn="1" w:lastColumn="0" w:noHBand="0" w:noVBand="1"/>
      </w:tblPr>
      <w:tblGrid>
        <w:gridCol w:w="1180"/>
        <w:gridCol w:w="1617"/>
        <w:gridCol w:w="1617"/>
        <w:gridCol w:w="1617"/>
        <w:gridCol w:w="1617"/>
        <w:gridCol w:w="2252"/>
      </w:tblGrid>
      <w:tr w:rsidR="00835111" w:rsidTr="003408E1">
        <w:trPr>
          <w:trHeight w:val="784"/>
        </w:trPr>
        <w:tc>
          <w:tcPr>
            <w:tcW w:w="1180" w:type="dxa"/>
          </w:tcPr>
          <w:p w:rsidR="00835111" w:rsidRPr="007C65E2" w:rsidRDefault="00150768" w:rsidP="00C33CCF">
            <w:pPr>
              <w:rPr>
                <w:b/>
              </w:rPr>
            </w:pPr>
            <w:r w:rsidRPr="007C65E2">
              <w:rPr>
                <w:b/>
              </w:rPr>
              <w:t>Step</w:t>
            </w:r>
          </w:p>
        </w:tc>
        <w:tc>
          <w:tcPr>
            <w:tcW w:w="1617" w:type="dxa"/>
          </w:tcPr>
          <w:p w:rsidR="00835111" w:rsidRPr="007C65E2" w:rsidRDefault="00150768" w:rsidP="00C33CCF">
            <w:pPr>
              <w:rPr>
                <w:b/>
              </w:rPr>
            </w:pPr>
            <w:r w:rsidRPr="007C65E2">
              <w:rPr>
                <w:b/>
              </w:rPr>
              <w:t>Test Step</w:t>
            </w:r>
          </w:p>
        </w:tc>
        <w:tc>
          <w:tcPr>
            <w:tcW w:w="1617" w:type="dxa"/>
          </w:tcPr>
          <w:p w:rsidR="00835111" w:rsidRPr="007C65E2" w:rsidRDefault="00150768" w:rsidP="00C33CCF">
            <w:pPr>
              <w:rPr>
                <w:b/>
              </w:rPr>
            </w:pPr>
            <w:r w:rsidRPr="007C65E2">
              <w:rPr>
                <w:b/>
              </w:rPr>
              <w:t>Test Data</w:t>
            </w:r>
          </w:p>
        </w:tc>
        <w:tc>
          <w:tcPr>
            <w:tcW w:w="1617" w:type="dxa"/>
          </w:tcPr>
          <w:p w:rsidR="00835111" w:rsidRPr="007C65E2" w:rsidRDefault="00150768" w:rsidP="00C33CCF">
            <w:pPr>
              <w:rPr>
                <w:b/>
              </w:rPr>
            </w:pPr>
            <w:r w:rsidRPr="007C65E2">
              <w:rPr>
                <w:b/>
              </w:rPr>
              <w:t>Expected Result</w:t>
            </w:r>
          </w:p>
        </w:tc>
        <w:tc>
          <w:tcPr>
            <w:tcW w:w="1617" w:type="dxa"/>
          </w:tcPr>
          <w:p w:rsidR="00835111" w:rsidRPr="007C65E2" w:rsidRDefault="00150768" w:rsidP="00C33CCF">
            <w:pPr>
              <w:rPr>
                <w:b/>
              </w:rPr>
            </w:pPr>
            <w:r w:rsidRPr="007C65E2">
              <w:rPr>
                <w:b/>
              </w:rPr>
              <w:t>Actual Result</w:t>
            </w:r>
          </w:p>
        </w:tc>
        <w:tc>
          <w:tcPr>
            <w:tcW w:w="2252" w:type="dxa"/>
          </w:tcPr>
          <w:p w:rsidR="00835111" w:rsidRPr="007C65E2" w:rsidRDefault="00150768" w:rsidP="00C33CCF">
            <w:pPr>
              <w:rPr>
                <w:b/>
              </w:rPr>
            </w:pPr>
            <w:r w:rsidRPr="007C65E2">
              <w:rPr>
                <w:b/>
              </w:rPr>
              <w:t>Status</w:t>
            </w:r>
          </w:p>
        </w:tc>
      </w:tr>
      <w:tr w:rsidR="00835111" w:rsidTr="003408E1">
        <w:trPr>
          <w:trHeight w:val="1554"/>
        </w:trPr>
        <w:tc>
          <w:tcPr>
            <w:tcW w:w="1180" w:type="dxa"/>
          </w:tcPr>
          <w:p w:rsidR="00835111" w:rsidRDefault="00150768" w:rsidP="00C33CCF">
            <w:r>
              <w:t>1</w:t>
            </w:r>
          </w:p>
        </w:tc>
        <w:tc>
          <w:tcPr>
            <w:tcW w:w="1617" w:type="dxa"/>
          </w:tcPr>
          <w:p w:rsidR="00835111" w:rsidRDefault="00150768" w:rsidP="00C33CCF">
            <w:r>
              <w:t>Start trip and enable location sharing</w:t>
            </w:r>
          </w:p>
        </w:tc>
        <w:tc>
          <w:tcPr>
            <w:tcW w:w="1617" w:type="dxa"/>
          </w:tcPr>
          <w:p w:rsidR="00835111" w:rsidRDefault="00150768" w:rsidP="00C33CCF">
            <w:r>
              <w:t>-</w:t>
            </w:r>
          </w:p>
        </w:tc>
        <w:tc>
          <w:tcPr>
            <w:tcW w:w="1617" w:type="dxa"/>
          </w:tcPr>
          <w:p w:rsidR="00835111" w:rsidRDefault="00150768" w:rsidP="00C33CCF">
            <w:r>
              <w:t>Location sharing enabled</w:t>
            </w:r>
          </w:p>
        </w:tc>
        <w:tc>
          <w:tcPr>
            <w:tcW w:w="1617" w:type="dxa"/>
          </w:tcPr>
          <w:p w:rsidR="00835111" w:rsidRDefault="00150768" w:rsidP="00C33CCF">
            <w:r>
              <w:t>Enabled</w:t>
            </w:r>
          </w:p>
        </w:tc>
        <w:tc>
          <w:tcPr>
            <w:tcW w:w="2252" w:type="dxa"/>
          </w:tcPr>
          <w:p w:rsidR="00835111" w:rsidRDefault="00150768" w:rsidP="00C33CCF">
            <w:r>
              <w:t>Pass</w:t>
            </w:r>
          </w:p>
        </w:tc>
      </w:tr>
      <w:tr w:rsidR="00835111" w:rsidTr="003408E1">
        <w:trPr>
          <w:trHeight w:val="1554"/>
        </w:trPr>
        <w:tc>
          <w:tcPr>
            <w:tcW w:w="1180" w:type="dxa"/>
          </w:tcPr>
          <w:p w:rsidR="00835111" w:rsidRDefault="00150768" w:rsidP="00C33CCF">
            <w:r>
              <w:t>2</w:t>
            </w:r>
          </w:p>
        </w:tc>
        <w:tc>
          <w:tcPr>
            <w:tcW w:w="1617" w:type="dxa"/>
          </w:tcPr>
          <w:p w:rsidR="00835111" w:rsidRDefault="00150768" w:rsidP="00C33CCF">
            <w:r>
              <w:t>Move device physically</w:t>
            </w:r>
          </w:p>
        </w:tc>
        <w:tc>
          <w:tcPr>
            <w:tcW w:w="1617" w:type="dxa"/>
          </w:tcPr>
          <w:p w:rsidR="00835111" w:rsidRDefault="00150768" w:rsidP="00C33CCF">
            <w:r>
              <w:t>-</w:t>
            </w:r>
          </w:p>
        </w:tc>
        <w:tc>
          <w:tcPr>
            <w:tcW w:w="1617" w:type="dxa"/>
          </w:tcPr>
          <w:p w:rsidR="00835111" w:rsidRDefault="00150768" w:rsidP="00C33CCF">
            <w:r>
              <w:t>Location marker moves on map</w:t>
            </w:r>
          </w:p>
        </w:tc>
        <w:tc>
          <w:tcPr>
            <w:tcW w:w="1617" w:type="dxa"/>
          </w:tcPr>
          <w:p w:rsidR="00835111" w:rsidRDefault="00150768" w:rsidP="00C33CCF">
            <w:r>
              <w:t>Moves</w:t>
            </w:r>
          </w:p>
        </w:tc>
        <w:tc>
          <w:tcPr>
            <w:tcW w:w="2252" w:type="dxa"/>
          </w:tcPr>
          <w:p w:rsidR="00835111" w:rsidRDefault="00150768" w:rsidP="00C33CCF">
            <w:r>
              <w:t>Pass</w:t>
            </w:r>
          </w:p>
        </w:tc>
      </w:tr>
      <w:tr w:rsidR="00835111" w:rsidTr="003408E1">
        <w:trPr>
          <w:trHeight w:val="1554"/>
        </w:trPr>
        <w:tc>
          <w:tcPr>
            <w:tcW w:w="1180" w:type="dxa"/>
          </w:tcPr>
          <w:p w:rsidR="00835111" w:rsidRDefault="00150768" w:rsidP="00C33CCF">
            <w:r>
              <w:t>3</w:t>
            </w:r>
          </w:p>
        </w:tc>
        <w:tc>
          <w:tcPr>
            <w:tcW w:w="1617" w:type="dxa"/>
          </w:tcPr>
          <w:p w:rsidR="00835111" w:rsidRDefault="00150768" w:rsidP="00C33CCF">
            <w:r>
              <w:t>Verify other users' locations update</w:t>
            </w:r>
          </w:p>
        </w:tc>
        <w:tc>
          <w:tcPr>
            <w:tcW w:w="1617" w:type="dxa"/>
          </w:tcPr>
          <w:p w:rsidR="00835111" w:rsidRDefault="00150768" w:rsidP="00C33CCF">
            <w:r>
              <w:t>-</w:t>
            </w:r>
          </w:p>
        </w:tc>
        <w:tc>
          <w:tcPr>
            <w:tcW w:w="1617" w:type="dxa"/>
          </w:tcPr>
          <w:p w:rsidR="00835111" w:rsidRDefault="00150768" w:rsidP="00C33CCF">
            <w:r>
              <w:t>Locations visible on map</w:t>
            </w:r>
          </w:p>
        </w:tc>
        <w:tc>
          <w:tcPr>
            <w:tcW w:w="1617" w:type="dxa"/>
          </w:tcPr>
          <w:p w:rsidR="00835111" w:rsidRDefault="00150768" w:rsidP="00C33CCF">
            <w:r>
              <w:t>Visible</w:t>
            </w:r>
          </w:p>
        </w:tc>
        <w:tc>
          <w:tcPr>
            <w:tcW w:w="2252" w:type="dxa"/>
          </w:tcPr>
          <w:p w:rsidR="00835111" w:rsidRDefault="00150768" w:rsidP="00C33CCF">
            <w:r>
              <w:t>Pass</w:t>
            </w:r>
          </w:p>
        </w:tc>
      </w:tr>
    </w:tbl>
    <w:p w:rsidR="007C65E2" w:rsidRDefault="007C65E2" w:rsidP="00C33CCF"/>
    <w:tbl>
      <w:tblPr>
        <w:tblStyle w:val="TableGrid"/>
        <w:tblW w:w="9900" w:type="dxa"/>
        <w:tblInd w:w="715" w:type="dxa"/>
        <w:tblLook w:val="04A0" w:firstRow="1" w:lastRow="0" w:firstColumn="1" w:lastColumn="0" w:noHBand="0" w:noVBand="1"/>
      </w:tblPr>
      <w:tblGrid>
        <w:gridCol w:w="9900"/>
      </w:tblGrid>
      <w:tr w:rsidR="007C65E2" w:rsidTr="003408E1">
        <w:trPr>
          <w:trHeight w:val="1046"/>
        </w:trPr>
        <w:tc>
          <w:tcPr>
            <w:tcW w:w="9900" w:type="dxa"/>
          </w:tcPr>
          <w:p w:rsidR="007C65E2" w:rsidRPr="007C65E2" w:rsidRDefault="007C65E2" w:rsidP="007C65E2">
            <w:pPr>
              <w:rPr>
                <w:b/>
              </w:rPr>
            </w:pPr>
            <w:r w:rsidRPr="007C65E2">
              <w:rPr>
                <w:b/>
              </w:rPr>
              <w:t>Post-Condition:</w:t>
            </w:r>
          </w:p>
          <w:p w:rsidR="007C65E2" w:rsidRDefault="007C65E2" w:rsidP="007C65E2">
            <w:r>
              <w:t xml:space="preserve"> Real-time locations synced and displayed.</w:t>
            </w:r>
          </w:p>
          <w:p w:rsidR="007C65E2" w:rsidRDefault="007C65E2" w:rsidP="00C33CCF"/>
        </w:tc>
      </w:tr>
    </w:tbl>
    <w:p w:rsidR="007C65E2" w:rsidRDefault="007C65E2" w:rsidP="00C33CCF"/>
    <w:p w:rsidR="007C65E2" w:rsidRDefault="00EF5E0E" w:rsidP="007C65E2">
      <w:pPr>
        <w:rPr>
          <w:b/>
          <w:sz w:val="28"/>
          <w:szCs w:val="28"/>
        </w:rPr>
      </w:pPr>
      <w:r>
        <w:rPr>
          <w:b/>
          <w:sz w:val="28"/>
          <w:szCs w:val="28"/>
        </w:rPr>
        <w:t xml:space="preserve">8.1.7 </w:t>
      </w:r>
      <w:r w:rsidR="007C65E2" w:rsidRPr="007C65E2">
        <w:rPr>
          <w:b/>
          <w:sz w:val="28"/>
          <w:szCs w:val="28"/>
        </w:rPr>
        <w:t>Geofencing Alerts</w:t>
      </w:r>
    </w:p>
    <w:tbl>
      <w:tblPr>
        <w:tblStyle w:val="TableGrid"/>
        <w:tblW w:w="9697" w:type="dxa"/>
        <w:tblInd w:w="918" w:type="dxa"/>
        <w:tblLook w:val="04A0" w:firstRow="1" w:lastRow="0" w:firstColumn="1" w:lastColumn="0" w:noHBand="0" w:noVBand="1"/>
      </w:tblPr>
      <w:tblGrid>
        <w:gridCol w:w="9697"/>
      </w:tblGrid>
      <w:tr w:rsidR="007C65E2" w:rsidTr="003408E1">
        <w:trPr>
          <w:trHeight w:val="2753"/>
        </w:trPr>
        <w:tc>
          <w:tcPr>
            <w:tcW w:w="9697" w:type="dxa"/>
          </w:tcPr>
          <w:p w:rsidR="007C65E2" w:rsidRPr="007C65E2" w:rsidRDefault="007C65E2" w:rsidP="007C65E2">
            <w:pPr>
              <w:rPr>
                <w:b/>
              </w:rPr>
            </w:pPr>
            <w:r w:rsidRPr="007C65E2">
              <w:rPr>
                <w:b/>
              </w:rPr>
              <w:t>TC_05 -</w:t>
            </w:r>
            <w:r>
              <w:t xml:space="preserve"> Geofencing Alerts                                                              </w:t>
            </w:r>
            <w:r w:rsidRPr="007C65E2">
              <w:rPr>
                <w:b/>
              </w:rPr>
              <w:t>Test Designed By: [Your Name]</w:t>
            </w:r>
          </w:p>
          <w:p w:rsidR="007C65E2" w:rsidRPr="007C65E2" w:rsidRDefault="007C65E2" w:rsidP="007C65E2">
            <w:pPr>
              <w:rPr>
                <w:b/>
              </w:rPr>
            </w:pPr>
            <w:r w:rsidRPr="007C65E2">
              <w:rPr>
                <w:b/>
              </w:rPr>
              <w:t xml:space="preserve">Test Case ID: </w:t>
            </w:r>
            <w:r w:rsidRPr="007C65E2">
              <w:t xml:space="preserve">TC_05                                                                           </w:t>
            </w:r>
            <w:r w:rsidRPr="007C65E2">
              <w:rPr>
                <w:b/>
              </w:rPr>
              <w:t>Test Execution Date: [Date]</w:t>
            </w:r>
          </w:p>
          <w:p w:rsidR="007C65E2" w:rsidRDefault="007C65E2" w:rsidP="007C65E2">
            <w:r w:rsidRPr="007C65E2">
              <w:rPr>
                <w:b/>
              </w:rPr>
              <w:t>Module:</w:t>
            </w:r>
            <w:r>
              <w:t xml:space="preserve"> Geofencing Alerts</w:t>
            </w:r>
          </w:p>
          <w:p w:rsidR="007C65E2" w:rsidRDefault="007C65E2" w:rsidP="007C65E2">
            <w:r w:rsidRPr="007C65E2">
              <w:rPr>
                <w:b/>
              </w:rPr>
              <w:t>Test Priority</w:t>
            </w:r>
            <w:r>
              <w:t>: Medium</w:t>
            </w:r>
          </w:p>
          <w:p w:rsidR="007C65E2" w:rsidRDefault="007C65E2" w:rsidP="007C65E2"/>
          <w:p w:rsidR="007C65E2" w:rsidRDefault="007C65E2" w:rsidP="007C65E2">
            <w:r w:rsidRPr="007C65E2">
              <w:rPr>
                <w:b/>
              </w:rPr>
              <w:t>Description:</w:t>
            </w:r>
            <w:r>
              <w:t xml:space="preserve"> Users get alerted when leaving the 3km trip radius.</w:t>
            </w:r>
          </w:p>
          <w:p w:rsidR="007C65E2" w:rsidRDefault="007C65E2" w:rsidP="007C65E2">
            <w:pPr>
              <w:rPr>
                <w:b/>
                <w:sz w:val="28"/>
                <w:szCs w:val="28"/>
              </w:rPr>
            </w:pPr>
          </w:p>
        </w:tc>
      </w:tr>
    </w:tbl>
    <w:p w:rsidR="007C65E2" w:rsidRDefault="007C65E2" w:rsidP="007C65E2">
      <w:pPr>
        <w:rPr>
          <w:b/>
          <w:sz w:val="28"/>
          <w:szCs w:val="28"/>
        </w:rPr>
      </w:pPr>
    </w:p>
    <w:tbl>
      <w:tblPr>
        <w:tblStyle w:val="TableGrid"/>
        <w:tblW w:w="9697" w:type="dxa"/>
        <w:tblInd w:w="918" w:type="dxa"/>
        <w:tblLook w:val="04A0" w:firstRow="1" w:lastRow="0" w:firstColumn="1" w:lastColumn="0" w:noHBand="0" w:noVBand="1"/>
      </w:tblPr>
      <w:tblGrid>
        <w:gridCol w:w="9697"/>
      </w:tblGrid>
      <w:tr w:rsidR="007C65E2" w:rsidTr="003408E1">
        <w:trPr>
          <w:trHeight w:val="1106"/>
        </w:trPr>
        <w:tc>
          <w:tcPr>
            <w:tcW w:w="9697" w:type="dxa"/>
          </w:tcPr>
          <w:p w:rsidR="007C65E2" w:rsidRDefault="007C65E2" w:rsidP="007C65E2"/>
          <w:p w:rsidR="007C65E2" w:rsidRPr="007C65E2" w:rsidRDefault="007C65E2" w:rsidP="007C65E2">
            <w:pPr>
              <w:rPr>
                <w:b/>
              </w:rPr>
            </w:pPr>
            <w:r w:rsidRPr="007C65E2">
              <w:rPr>
                <w:b/>
              </w:rPr>
              <w:t xml:space="preserve">Pre-Condition: </w:t>
            </w:r>
          </w:p>
          <w:p w:rsidR="007C65E2" w:rsidRDefault="007C65E2" w:rsidP="007C65E2">
            <w:r>
              <w:t>User must be part of an active trip with geofencing enabled.</w:t>
            </w:r>
          </w:p>
          <w:p w:rsidR="007C65E2" w:rsidRDefault="007C65E2" w:rsidP="007C65E2">
            <w:pPr>
              <w:rPr>
                <w:b/>
                <w:sz w:val="28"/>
                <w:szCs w:val="28"/>
              </w:rPr>
            </w:pPr>
          </w:p>
        </w:tc>
      </w:tr>
    </w:tbl>
    <w:p w:rsidR="007C65E2" w:rsidRPr="007C65E2" w:rsidRDefault="007C65E2" w:rsidP="007C65E2">
      <w:pPr>
        <w:rPr>
          <w:b/>
          <w:sz w:val="28"/>
          <w:szCs w:val="28"/>
        </w:rPr>
      </w:pPr>
    </w:p>
    <w:p w:rsidR="007C65E2" w:rsidRDefault="007C65E2" w:rsidP="001C5EC9">
      <w:pPr>
        <w:rPr>
          <w:b/>
          <w:sz w:val="28"/>
          <w:szCs w:val="28"/>
        </w:rPr>
      </w:pPr>
      <w:r>
        <w:t xml:space="preserve"> </w:t>
      </w:r>
      <w:r w:rsidR="001C5EC9">
        <w:t xml:space="preserve">                                                                     </w:t>
      </w:r>
      <w:r w:rsidRPr="007C65E2">
        <w:rPr>
          <w:b/>
          <w:sz w:val="28"/>
          <w:szCs w:val="28"/>
        </w:rPr>
        <w:t>Table</w:t>
      </w:r>
      <w:r>
        <w:rPr>
          <w:b/>
          <w:sz w:val="28"/>
          <w:szCs w:val="28"/>
        </w:rPr>
        <w:t xml:space="preserve">: </w:t>
      </w:r>
      <w:r w:rsidR="00EF5E0E">
        <w:rPr>
          <w:b/>
          <w:sz w:val="28"/>
          <w:szCs w:val="28"/>
        </w:rPr>
        <w:t>8.7</w:t>
      </w:r>
      <w:r w:rsidR="001C5EC9">
        <w:rPr>
          <w:b/>
          <w:sz w:val="28"/>
          <w:szCs w:val="28"/>
        </w:rPr>
        <w:t xml:space="preserve"> </w:t>
      </w:r>
      <w:r w:rsidRPr="007C65E2">
        <w:rPr>
          <w:b/>
          <w:sz w:val="28"/>
          <w:szCs w:val="28"/>
        </w:rPr>
        <w:t xml:space="preserve">geafencing  </w:t>
      </w:r>
      <w:r w:rsidR="003408E1">
        <w:rPr>
          <w:b/>
          <w:sz w:val="28"/>
          <w:szCs w:val="28"/>
        </w:rPr>
        <w:t xml:space="preserve"> </w:t>
      </w:r>
      <w:r w:rsidRPr="007C65E2">
        <w:rPr>
          <w:b/>
          <w:sz w:val="28"/>
          <w:szCs w:val="28"/>
        </w:rPr>
        <w:t xml:space="preserve">alerts </w:t>
      </w:r>
    </w:p>
    <w:p w:rsidR="001C5EC9" w:rsidRPr="001C5EC9" w:rsidRDefault="001C5EC9" w:rsidP="001C5EC9"/>
    <w:tbl>
      <w:tblPr>
        <w:tblStyle w:val="TableGrid"/>
        <w:tblW w:w="0" w:type="auto"/>
        <w:tblInd w:w="985" w:type="dxa"/>
        <w:tblLook w:val="04A0" w:firstRow="1" w:lastRow="0" w:firstColumn="1" w:lastColumn="0" w:noHBand="0" w:noVBand="1"/>
      </w:tblPr>
      <w:tblGrid>
        <w:gridCol w:w="861"/>
        <w:gridCol w:w="1504"/>
        <w:gridCol w:w="1504"/>
        <w:gridCol w:w="1504"/>
        <w:gridCol w:w="1504"/>
        <w:gridCol w:w="2573"/>
      </w:tblGrid>
      <w:tr w:rsidR="00835111" w:rsidTr="003408E1">
        <w:trPr>
          <w:trHeight w:val="808"/>
        </w:trPr>
        <w:tc>
          <w:tcPr>
            <w:tcW w:w="861" w:type="dxa"/>
          </w:tcPr>
          <w:p w:rsidR="00835111" w:rsidRPr="001C5EC9" w:rsidRDefault="00150768" w:rsidP="00C33CCF">
            <w:pPr>
              <w:rPr>
                <w:b/>
                <w:sz w:val="28"/>
                <w:szCs w:val="28"/>
              </w:rPr>
            </w:pPr>
            <w:r w:rsidRPr="001C5EC9">
              <w:rPr>
                <w:b/>
                <w:sz w:val="28"/>
                <w:szCs w:val="28"/>
              </w:rPr>
              <w:t>Step</w:t>
            </w:r>
          </w:p>
        </w:tc>
        <w:tc>
          <w:tcPr>
            <w:tcW w:w="1504" w:type="dxa"/>
          </w:tcPr>
          <w:p w:rsidR="00835111" w:rsidRPr="001C5EC9" w:rsidRDefault="00150768" w:rsidP="00C33CCF">
            <w:pPr>
              <w:rPr>
                <w:b/>
                <w:sz w:val="28"/>
                <w:szCs w:val="28"/>
              </w:rPr>
            </w:pPr>
            <w:r w:rsidRPr="001C5EC9">
              <w:rPr>
                <w:b/>
                <w:sz w:val="28"/>
                <w:szCs w:val="28"/>
              </w:rPr>
              <w:t>Test Step</w:t>
            </w:r>
          </w:p>
        </w:tc>
        <w:tc>
          <w:tcPr>
            <w:tcW w:w="1504" w:type="dxa"/>
          </w:tcPr>
          <w:p w:rsidR="00835111" w:rsidRPr="001C5EC9" w:rsidRDefault="00150768" w:rsidP="00C33CCF">
            <w:pPr>
              <w:rPr>
                <w:b/>
                <w:sz w:val="28"/>
                <w:szCs w:val="28"/>
              </w:rPr>
            </w:pPr>
            <w:r w:rsidRPr="001C5EC9">
              <w:rPr>
                <w:b/>
                <w:sz w:val="28"/>
                <w:szCs w:val="28"/>
              </w:rPr>
              <w:t>Test Data</w:t>
            </w:r>
          </w:p>
        </w:tc>
        <w:tc>
          <w:tcPr>
            <w:tcW w:w="1504" w:type="dxa"/>
          </w:tcPr>
          <w:p w:rsidR="00835111" w:rsidRPr="001C5EC9" w:rsidRDefault="00150768" w:rsidP="00C33CCF">
            <w:pPr>
              <w:rPr>
                <w:b/>
                <w:sz w:val="28"/>
                <w:szCs w:val="28"/>
              </w:rPr>
            </w:pPr>
            <w:r w:rsidRPr="001C5EC9">
              <w:rPr>
                <w:b/>
                <w:sz w:val="28"/>
                <w:szCs w:val="28"/>
              </w:rPr>
              <w:t>Expected Result</w:t>
            </w:r>
          </w:p>
        </w:tc>
        <w:tc>
          <w:tcPr>
            <w:tcW w:w="1504" w:type="dxa"/>
          </w:tcPr>
          <w:p w:rsidR="00835111" w:rsidRPr="001C5EC9" w:rsidRDefault="00150768" w:rsidP="00C33CCF">
            <w:pPr>
              <w:rPr>
                <w:b/>
                <w:sz w:val="28"/>
                <w:szCs w:val="28"/>
              </w:rPr>
            </w:pPr>
            <w:r w:rsidRPr="001C5EC9">
              <w:rPr>
                <w:b/>
                <w:sz w:val="28"/>
                <w:szCs w:val="28"/>
              </w:rPr>
              <w:t>Actual Result</w:t>
            </w:r>
          </w:p>
        </w:tc>
        <w:tc>
          <w:tcPr>
            <w:tcW w:w="2573" w:type="dxa"/>
          </w:tcPr>
          <w:p w:rsidR="00835111" w:rsidRPr="001C5EC9" w:rsidRDefault="00150768" w:rsidP="00C33CCF">
            <w:pPr>
              <w:rPr>
                <w:b/>
                <w:sz w:val="28"/>
                <w:szCs w:val="28"/>
              </w:rPr>
            </w:pPr>
            <w:r w:rsidRPr="001C5EC9">
              <w:rPr>
                <w:b/>
                <w:sz w:val="28"/>
                <w:szCs w:val="28"/>
              </w:rPr>
              <w:t>Status</w:t>
            </w:r>
          </w:p>
        </w:tc>
      </w:tr>
      <w:tr w:rsidR="00835111" w:rsidTr="003408E1">
        <w:trPr>
          <w:trHeight w:val="1241"/>
        </w:trPr>
        <w:tc>
          <w:tcPr>
            <w:tcW w:w="861" w:type="dxa"/>
          </w:tcPr>
          <w:p w:rsidR="00835111" w:rsidRDefault="00150768" w:rsidP="00C33CCF">
            <w:r>
              <w:t>1</w:t>
            </w:r>
          </w:p>
        </w:tc>
        <w:tc>
          <w:tcPr>
            <w:tcW w:w="1504" w:type="dxa"/>
          </w:tcPr>
          <w:p w:rsidR="00835111" w:rsidRDefault="00150768" w:rsidP="00C33CCF">
            <w:r>
              <w:t>Start trip with geofencing enabled</w:t>
            </w:r>
          </w:p>
        </w:tc>
        <w:tc>
          <w:tcPr>
            <w:tcW w:w="1504" w:type="dxa"/>
          </w:tcPr>
          <w:p w:rsidR="00835111" w:rsidRDefault="00150768" w:rsidP="00C33CCF">
            <w:r>
              <w:t>-</w:t>
            </w:r>
          </w:p>
        </w:tc>
        <w:tc>
          <w:tcPr>
            <w:tcW w:w="1504" w:type="dxa"/>
          </w:tcPr>
          <w:p w:rsidR="00835111" w:rsidRDefault="00150768" w:rsidP="00C33CCF">
            <w:r>
              <w:t>Geofence active</w:t>
            </w:r>
          </w:p>
        </w:tc>
        <w:tc>
          <w:tcPr>
            <w:tcW w:w="1504" w:type="dxa"/>
          </w:tcPr>
          <w:p w:rsidR="00835111" w:rsidRDefault="00150768" w:rsidP="00C33CCF">
            <w:r>
              <w:t>Active</w:t>
            </w:r>
          </w:p>
        </w:tc>
        <w:tc>
          <w:tcPr>
            <w:tcW w:w="2573" w:type="dxa"/>
          </w:tcPr>
          <w:p w:rsidR="00835111" w:rsidRDefault="00150768" w:rsidP="00C33CCF">
            <w:r>
              <w:t>Pass</w:t>
            </w:r>
          </w:p>
        </w:tc>
      </w:tr>
      <w:tr w:rsidR="00835111" w:rsidTr="003408E1">
        <w:trPr>
          <w:trHeight w:val="1197"/>
        </w:trPr>
        <w:tc>
          <w:tcPr>
            <w:tcW w:w="861" w:type="dxa"/>
          </w:tcPr>
          <w:p w:rsidR="00835111" w:rsidRDefault="00150768" w:rsidP="00C33CCF">
            <w:r>
              <w:t>2</w:t>
            </w:r>
          </w:p>
        </w:tc>
        <w:tc>
          <w:tcPr>
            <w:tcW w:w="1504" w:type="dxa"/>
          </w:tcPr>
          <w:p w:rsidR="00835111" w:rsidRDefault="00150768" w:rsidP="00C33CCF">
            <w:r>
              <w:t>Move device outside 3km radius</w:t>
            </w:r>
          </w:p>
        </w:tc>
        <w:tc>
          <w:tcPr>
            <w:tcW w:w="1504" w:type="dxa"/>
          </w:tcPr>
          <w:p w:rsidR="00835111" w:rsidRDefault="00150768" w:rsidP="00C33CCF">
            <w:r>
              <w:t>-</w:t>
            </w:r>
          </w:p>
        </w:tc>
        <w:tc>
          <w:tcPr>
            <w:tcW w:w="1504" w:type="dxa"/>
          </w:tcPr>
          <w:p w:rsidR="00835111" w:rsidRDefault="00150768" w:rsidP="00C33CCF">
            <w:r>
              <w:t xml:space="preserve">Alert notification </w:t>
            </w:r>
            <w:r w:rsidR="003408E1">
              <w:t xml:space="preserve"> </w:t>
            </w:r>
            <w:r>
              <w:t>received</w:t>
            </w:r>
          </w:p>
        </w:tc>
        <w:tc>
          <w:tcPr>
            <w:tcW w:w="1504" w:type="dxa"/>
          </w:tcPr>
          <w:p w:rsidR="00835111" w:rsidRDefault="00150768" w:rsidP="00C33CCF">
            <w:r>
              <w:t>Received</w:t>
            </w:r>
          </w:p>
        </w:tc>
        <w:tc>
          <w:tcPr>
            <w:tcW w:w="2573" w:type="dxa"/>
          </w:tcPr>
          <w:p w:rsidR="00835111" w:rsidRDefault="00150768" w:rsidP="00C33CCF">
            <w:r>
              <w:t>Pass</w:t>
            </w:r>
          </w:p>
        </w:tc>
      </w:tr>
      <w:tr w:rsidR="00835111" w:rsidTr="003408E1">
        <w:trPr>
          <w:trHeight w:val="1214"/>
        </w:trPr>
        <w:tc>
          <w:tcPr>
            <w:tcW w:w="861" w:type="dxa"/>
          </w:tcPr>
          <w:p w:rsidR="00835111" w:rsidRDefault="00150768" w:rsidP="00C33CCF">
            <w:r>
              <w:t>3</w:t>
            </w:r>
          </w:p>
        </w:tc>
        <w:tc>
          <w:tcPr>
            <w:tcW w:w="1504" w:type="dxa"/>
          </w:tcPr>
          <w:p w:rsidR="00835111" w:rsidRDefault="00150768" w:rsidP="00C33CCF">
            <w:r>
              <w:t>Return inside radius</w:t>
            </w:r>
          </w:p>
        </w:tc>
        <w:tc>
          <w:tcPr>
            <w:tcW w:w="1504" w:type="dxa"/>
          </w:tcPr>
          <w:p w:rsidR="00835111" w:rsidRDefault="00150768" w:rsidP="00C33CCF">
            <w:r>
              <w:t>-</w:t>
            </w:r>
          </w:p>
        </w:tc>
        <w:tc>
          <w:tcPr>
            <w:tcW w:w="1504" w:type="dxa"/>
          </w:tcPr>
          <w:p w:rsidR="00835111" w:rsidRDefault="00150768" w:rsidP="00C33CCF">
            <w:r>
              <w:t>Alert cleared</w:t>
            </w:r>
          </w:p>
        </w:tc>
        <w:tc>
          <w:tcPr>
            <w:tcW w:w="1504" w:type="dxa"/>
          </w:tcPr>
          <w:p w:rsidR="00835111" w:rsidRDefault="00150768" w:rsidP="00C33CCF">
            <w:r>
              <w:t>Cleared</w:t>
            </w:r>
          </w:p>
        </w:tc>
        <w:tc>
          <w:tcPr>
            <w:tcW w:w="2573" w:type="dxa"/>
          </w:tcPr>
          <w:p w:rsidR="00835111" w:rsidRDefault="00150768" w:rsidP="00C33CCF">
            <w:r>
              <w:t>Pass</w:t>
            </w:r>
          </w:p>
        </w:tc>
      </w:tr>
    </w:tbl>
    <w:p w:rsidR="007C65E2" w:rsidRDefault="007C65E2" w:rsidP="00C33CCF"/>
    <w:p w:rsidR="00DE02F8" w:rsidRDefault="00DE02F8" w:rsidP="00C33CCF"/>
    <w:tbl>
      <w:tblPr>
        <w:tblStyle w:val="TableGrid"/>
        <w:tblW w:w="9427" w:type="dxa"/>
        <w:tblInd w:w="1008" w:type="dxa"/>
        <w:tblLook w:val="04A0" w:firstRow="1" w:lastRow="0" w:firstColumn="1" w:lastColumn="0" w:noHBand="0" w:noVBand="1"/>
      </w:tblPr>
      <w:tblGrid>
        <w:gridCol w:w="9427"/>
      </w:tblGrid>
      <w:tr w:rsidR="007C65E2" w:rsidTr="003408E1">
        <w:trPr>
          <w:trHeight w:val="1142"/>
        </w:trPr>
        <w:tc>
          <w:tcPr>
            <w:tcW w:w="9427" w:type="dxa"/>
          </w:tcPr>
          <w:p w:rsidR="007C65E2" w:rsidRPr="007C65E2" w:rsidRDefault="007C65E2" w:rsidP="007C65E2">
            <w:pPr>
              <w:rPr>
                <w:b/>
              </w:rPr>
            </w:pPr>
            <w:r w:rsidRPr="007C65E2">
              <w:rPr>
                <w:b/>
              </w:rPr>
              <w:t>Post-Condition:</w:t>
            </w:r>
          </w:p>
          <w:p w:rsidR="007C65E2" w:rsidRDefault="007C65E2" w:rsidP="007C65E2">
            <w:r>
              <w:t xml:space="preserve"> Geofence alerts function correctly.</w:t>
            </w:r>
          </w:p>
          <w:p w:rsidR="007C65E2" w:rsidRDefault="007C65E2" w:rsidP="00C33CCF"/>
        </w:tc>
      </w:tr>
    </w:tbl>
    <w:p w:rsidR="00835111" w:rsidRDefault="00835111" w:rsidP="00C33CCF"/>
    <w:p w:rsidR="007C65E2" w:rsidRDefault="00EF5E0E" w:rsidP="00C33CCF">
      <w:pPr>
        <w:rPr>
          <w:b/>
          <w:sz w:val="28"/>
          <w:szCs w:val="28"/>
        </w:rPr>
      </w:pPr>
      <w:r>
        <w:rPr>
          <w:b/>
          <w:sz w:val="28"/>
          <w:szCs w:val="28"/>
        </w:rPr>
        <w:t xml:space="preserve">8.1.8 </w:t>
      </w:r>
      <w:r w:rsidR="007C65E2" w:rsidRPr="00DE02F8">
        <w:rPr>
          <w:b/>
          <w:sz w:val="28"/>
          <w:szCs w:val="28"/>
        </w:rPr>
        <w:t>send notification</w:t>
      </w:r>
    </w:p>
    <w:p w:rsidR="00DE02F8" w:rsidRDefault="00DE02F8" w:rsidP="00C33CCF">
      <w:pPr>
        <w:rPr>
          <w:b/>
          <w:sz w:val="28"/>
          <w:szCs w:val="28"/>
        </w:rPr>
      </w:pPr>
    </w:p>
    <w:tbl>
      <w:tblPr>
        <w:tblStyle w:val="TableGrid"/>
        <w:tblW w:w="0" w:type="auto"/>
        <w:tblInd w:w="918" w:type="dxa"/>
        <w:tblLook w:val="04A0" w:firstRow="1" w:lastRow="0" w:firstColumn="1" w:lastColumn="0" w:noHBand="0" w:noVBand="1"/>
      </w:tblPr>
      <w:tblGrid>
        <w:gridCol w:w="9630"/>
      </w:tblGrid>
      <w:tr w:rsidR="00DE02F8" w:rsidTr="001C5EC9">
        <w:trPr>
          <w:trHeight w:val="2780"/>
        </w:trPr>
        <w:tc>
          <w:tcPr>
            <w:tcW w:w="9630" w:type="dxa"/>
          </w:tcPr>
          <w:p w:rsidR="00DE02F8" w:rsidRDefault="00DE02F8" w:rsidP="00DE02F8">
            <w:r w:rsidRPr="009B6B2F">
              <w:rPr>
                <w:b/>
              </w:rPr>
              <w:t>TC_06 -</w:t>
            </w:r>
            <w:r>
              <w:t xml:space="preserve"> Send Notification</w:t>
            </w:r>
            <w:r w:rsidR="009B6B2F">
              <w:t xml:space="preserve">                                                                         </w:t>
            </w:r>
            <w:r w:rsidR="009B6B2F" w:rsidRPr="009B6B2F">
              <w:rPr>
                <w:b/>
              </w:rPr>
              <w:t>Test Designed By:</w:t>
            </w:r>
            <w:r w:rsidR="009B6B2F">
              <w:t xml:space="preserve"> [Your Name]                                                                                                                                                                                                                                                                                                                                                                                                                                                                                                        </w:t>
            </w:r>
          </w:p>
          <w:p w:rsidR="00DE02F8" w:rsidRDefault="00DE02F8" w:rsidP="00DE02F8">
            <w:r w:rsidRPr="009B6B2F">
              <w:rPr>
                <w:b/>
              </w:rPr>
              <w:t>Test Case ID:</w:t>
            </w:r>
            <w:r>
              <w:t xml:space="preserve"> TC_06</w:t>
            </w:r>
            <w:r w:rsidR="009B6B2F">
              <w:t xml:space="preserve">                                                                                     test execution date:</w:t>
            </w:r>
          </w:p>
          <w:p w:rsidR="00DE02F8" w:rsidRDefault="00DE02F8" w:rsidP="00DE02F8">
            <w:r w:rsidRPr="009B6B2F">
              <w:rPr>
                <w:b/>
              </w:rPr>
              <w:t>Module</w:t>
            </w:r>
            <w:r>
              <w:t>: Send Notification</w:t>
            </w:r>
          </w:p>
          <w:p w:rsidR="00DE02F8" w:rsidRDefault="00DE02F8" w:rsidP="00DE02F8">
            <w:r w:rsidRPr="009B6B2F">
              <w:rPr>
                <w:b/>
              </w:rPr>
              <w:t>Test Priority:</w:t>
            </w:r>
            <w:r>
              <w:t xml:space="preserve"> Medium</w:t>
            </w:r>
          </w:p>
          <w:p w:rsidR="009B6B2F" w:rsidRDefault="009B6B2F" w:rsidP="00DE02F8"/>
          <w:p w:rsidR="00DE02F8" w:rsidRDefault="00DE02F8" w:rsidP="00DE02F8">
            <w:r w:rsidRPr="009B6B2F">
              <w:rPr>
                <w:b/>
              </w:rPr>
              <w:t>Description:</w:t>
            </w:r>
            <w:r>
              <w:t xml:space="preserve"> Users can send notifications to other trip members.</w:t>
            </w:r>
          </w:p>
          <w:p w:rsidR="00DE02F8" w:rsidRDefault="00DE02F8" w:rsidP="00C33CCF">
            <w:pPr>
              <w:rPr>
                <w:b/>
                <w:sz w:val="28"/>
                <w:szCs w:val="28"/>
              </w:rPr>
            </w:pPr>
          </w:p>
        </w:tc>
      </w:tr>
    </w:tbl>
    <w:p w:rsidR="00DE02F8" w:rsidRDefault="00DE02F8" w:rsidP="00C33CCF">
      <w:pPr>
        <w:rPr>
          <w:b/>
          <w:sz w:val="28"/>
          <w:szCs w:val="28"/>
        </w:rPr>
      </w:pPr>
    </w:p>
    <w:p w:rsidR="00DE02F8" w:rsidRPr="00DE02F8" w:rsidRDefault="00DE02F8" w:rsidP="00C33CCF">
      <w:pPr>
        <w:rPr>
          <w:b/>
          <w:sz w:val="28"/>
          <w:szCs w:val="28"/>
        </w:rPr>
      </w:pPr>
      <w:r>
        <w:rPr>
          <w:b/>
          <w:sz w:val="28"/>
          <w:szCs w:val="28"/>
        </w:rPr>
        <w:t xml:space="preserve">            </w:t>
      </w:r>
    </w:p>
    <w:tbl>
      <w:tblPr>
        <w:tblStyle w:val="TableGrid"/>
        <w:tblW w:w="0" w:type="auto"/>
        <w:tblInd w:w="1075" w:type="dxa"/>
        <w:tblLook w:val="04A0" w:firstRow="1" w:lastRow="0" w:firstColumn="1" w:lastColumn="0" w:noHBand="0" w:noVBand="1"/>
      </w:tblPr>
      <w:tblGrid>
        <w:gridCol w:w="9360"/>
      </w:tblGrid>
      <w:tr w:rsidR="00DE02F8" w:rsidTr="001C5EC9">
        <w:trPr>
          <w:trHeight w:val="989"/>
        </w:trPr>
        <w:tc>
          <w:tcPr>
            <w:tcW w:w="9360" w:type="dxa"/>
          </w:tcPr>
          <w:p w:rsidR="00DE02F8" w:rsidRPr="00DE02F8" w:rsidRDefault="00DE02F8" w:rsidP="00DE02F8">
            <w:pPr>
              <w:rPr>
                <w:b/>
              </w:rPr>
            </w:pPr>
            <w:r w:rsidRPr="00DE02F8">
              <w:rPr>
                <w:b/>
              </w:rPr>
              <w:lastRenderedPageBreak/>
              <w:t xml:space="preserve">Pre-Condition: </w:t>
            </w:r>
          </w:p>
          <w:p w:rsidR="00DE02F8" w:rsidRDefault="00DE02F8" w:rsidP="00DE02F8">
            <w:r>
              <w:t>User must be in an active trip with network access.</w:t>
            </w:r>
          </w:p>
          <w:p w:rsidR="00DE02F8" w:rsidRDefault="00DE02F8" w:rsidP="00C33CCF">
            <w:pPr>
              <w:rPr>
                <w:b/>
                <w:sz w:val="28"/>
                <w:szCs w:val="28"/>
              </w:rPr>
            </w:pPr>
          </w:p>
        </w:tc>
      </w:tr>
    </w:tbl>
    <w:p w:rsidR="00DE02F8" w:rsidRDefault="00DE02F8" w:rsidP="00C33CCF">
      <w:pPr>
        <w:rPr>
          <w:b/>
          <w:sz w:val="28"/>
          <w:szCs w:val="28"/>
        </w:rPr>
      </w:pPr>
      <w:r>
        <w:rPr>
          <w:b/>
          <w:sz w:val="28"/>
          <w:szCs w:val="28"/>
        </w:rPr>
        <w:t xml:space="preserve"> </w:t>
      </w:r>
    </w:p>
    <w:p w:rsidR="00DE02F8" w:rsidRPr="00DE02F8" w:rsidRDefault="00DE02F8" w:rsidP="00C33CCF">
      <w:pPr>
        <w:rPr>
          <w:b/>
          <w:sz w:val="28"/>
          <w:szCs w:val="28"/>
        </w:rPr>
      </w:pPr>
      <w:r>
        <w:rPr>
          <w:b/>
          <w:sz w:val="28"/>
          <w:szCs w:val="28"/>
        </w:rPr>
        <w:t xml:space="preserve">                             </w:t>
      </w:r>
      <w:r w:rsidR="008A27F7">
        <w:rPr>
          <w:b/>
          <w:sz w:val="28"/>
          <w:szCs w:val="28"/>
        </w:rPr>
        <w:t xml:space="preserve">                       Table:</w:t>
      </w:r>
      <w:r w:rsidR="001C5EC9">
        <w:rPr>
          <w:b/>
          <w:sz w:val="28"/>
          <w:szCs w:val="28"/>
        </w:rPr>
        <w:t xml:space="preserve"> </w:t>
      </w:r>
      <w:r w:rsidR="00EF5E0E">
        <w:rPr>
          <w:b/>
          <w:sz w:val="28"/>
          <w:szCs w:val="28"/>
        </w:rPr>
        <w:t>8.8</w:t>
      </w:r>
      <w:r w:rsidR="001C5EC9">
        <w:rPr>
          <w:b/>
          <w:sz w:val="28"/>
          <w:szCs w:val="28"/>
        </w:rPr>
        <w:t>send notification</w:t>
      </w:r>
      <w:r>
        <w:rPr>
          <w:b/>
          <w:sz w:val="28"/>
          <w:szCs w:val="28"/>
        </w:rPr>
        <w:t xml:space="preserve">              </w:t>
      </w:r>
    </w:p>
    <w:p w:rsidR="00835111" w:rsidRDefault="00835111" w:rsidP="00C33CCF"/>
    <w:tbl>
      <w:tblPr>
        <w:tblStyle w:val="TableGrid"/>
        <w:tblW w:w="0" w:type="auto"/>
        <w:tblInd w:w="1075" w:type="dxa"/>
        <w:tblLook w:val="04A0" w:firstRow="1" w:lastRow="0" w:firstColumn="1" w:lastColumn="0" w:noHBand="0" w:noVBand="1"/>
      </w:tblPr>
      <w:tblGrid>
        <w:gridCol w:w="859"/>
        <w:gridCol w:w="1706"/>
        <w:gridCol w:w="1706"/>
        <w:gridCol w:w="1706"/>
        <w:gridCol w:w="1706"/>
        <w:gridCol w:w="1706"/>
      </w:tblGrid>
      <w:tr w:rsidR="00835111" w:rsidTr="001C5EC9">
        <w:trPr>
          <w:trHeight w:val="956"/>
        </w:trPr>
        <w:tc>
          <w:tcPr>
            <w:tcW w:w="859" w:type="dxa"/>
          </w:tcPr>
          <w:p w:rsidR="00835111" w:rsidRPr="001C5EC9" w:rsidRDefault="00150768" w:rsidP="00C33CCF">
            <w:pPr>
              <w:rPr>
                <w:rFonts w:ascii="Times New Roman" w:hAnsi="Times New Roman" w:cs="Times New Roman"/>
                <w:b/>
                <w:sz w:val="28"/>
                <w:szCs w:val="28"/>
              </w:rPr>
            </w:pPr>
            <w:r w:rsidRPr="001C5EC9">
              <w:rPr>
                <w:rFonts w:ascii="Times New Roman" w:hAnsi="Times New Roman" w:cs="Times New Roman"/>
                <w:b/>
                <w:sz w:val="28"/>
                <w:szCs w:val="28"/>
              </w:rPr>
              <w:t>Step</w:t>
            </w:r>
          </w:p>
        </w:tc>
        <w:tc>
          <w:tcPr>
            <w:tcW w:w="1706" w:type="dxa"/>
          </w:tcPr>
          <w:p w:rsidR="00835111" w:rsidRPr="001C5EC9" w:rsidRDefault="00150768" w:rsidP="00C33CCF">
            <w:pPr>
              <w:rPr>
                <w:rFonts w:ascii="Times New Roman" w:hAnsi="Times New Roman" w:cs="Times New Roman"/>
                <w:b/>
                <w:sz w:val="28"/>
                <w:szCs w:val="28"/>
              </w:rPr>
            </w:pPr>
            <w:r w:rsidRPr="001C5EC9">
              <w:rPr>
                <w:rFonts w:ascii="Times New Roman" w:hAnsi="Times New Roman" w:cs="Times New Roman"/>
                <w:b/>
                <w:sz w:val="28"/>
                <w:szCs w:val="28"/>
              </w:rPr>
              <w:t>Test Step</w:t>
            </w:r>
          </w:p>
        </w:tc>
        <w:tc>
          <w:tcPr>
            <w:tcW w:w="1706" w:type="dxa"/>
          </w:tcPr>
          <w:p w:rsidR="00835111" w:rsidRPr="001C5EC9" w:rsidRDefault="00150768" w:rsidP="00C33CCF">
            <w:pPr>
              <w:rPr>
                <w:rFonts w:ascii="Times New Roman" w:hAnsi="Times New Roman" w:cs="Times New Roman"/>
                <w:b/>
                <w:sz w:val="28"/>
                <w:szCs w:val="28"/>
              </w:rPr>
            </w:pPr>
            <w:r w:rsidRPr="001C5EC9">
              <w:rPr>
                <w:rFonts w:ascii="Times New Roman" w:hAnsi="Times New Roman" w:cs="Times New Roman"/>
                <w:b/>
                <w:sz w:val="28"/>
                <w:szCs w:val="28"/>
              </w:rPr>
              <w:t>Test Data</w:t>
            </w:r>
          </w:p>
        </w:tc>
        <w:tc>
          <w:tcPr>
            <w:tcW w:w="1706" w:type="dxa"/>
          </w:tcPr>
          <w:p w:rsidR="00835111" w:rsidRPr="001C5EC9" w:rsidRDefault="00150768" w:rsidP="00C33CCF">
            <w:pPr>
              <w:rPr>
                <w:rFonts w:ascii="Times New Roman" w:hAnsi="Times New Roman" w:cs="Times New Roman"/>
                <w:b/>
                <w:sz w:val="28"/>
                <w:szCs w:val="28"/>
              </w:rPr>
            </w:pPr>
            <w:r w:rsidRPr="001C5EC9">
              <w:rPr>
                <w:rFonts w:ascii="Times New Roman" w:hAnsi="Times New Roman" w:cs="Times New Roman"/>
                <w:b/>
                <w:sz w:val="28"/>
                <w:szCs w:val="28"/>
              </w:rPr>
              <w:t>Expected Result</w:t>
            </w:r>
          </w:p>
        </w:tc>
        <w:tc>
          <w:tcPr>
            <w:tcW w:w="1706" w:type="dxa"/>
          </w:tcPr>
          <w:p w:rsidR="00835111" w:rsidRPr="001C5EC9" w:rsidRDefault="00150768" w:rsidP="00C33CCF">
            <w:pPr>
              <w:rPr>
                <w:rFonts w:ascii="Times New Roman" w:hAnsi="Times New Roman" w:cs="Times New Roman"/>
                <w:b/>
                <w:sz w:val="28"/>
                <w:szCs w:val="28"/>
              </w:rPr>
            </w:pPr>
            <w:r w:rsidRPr="001C5EC9">
              <w:rPr>
                <w:rFonts w:ascii="Times New Roman" w:hAnsi="Times New Roman" w:cs="Times New Roman"/>
                <w:b/>
                <w:sz w:val="28"/>
                <w:szCs w:val="28"/>
              </w:rPr>
              <w:t>Actual Result</w:t>
            </w:r>
          </w:p>
        </w:tc>
        <w:tc>
          <w:tcPr>
            <w:tcW w:w="1706" w:type="dxa"/>
          </w:tcPr>
          <w:p w:rsidR="00835111" w:rsidRPr="001C5EC9" w:rsidRDefault="00150768" w:rsidP="00C33CCF">
            <w:pPr>
              <w:rPr>
                <w:rFonts w:ascii="Times New Roman" w:hAnsi="Times New Roman" w:cs="Times New Roman"/>
                <w:b/>
                <w:sz w:val="28"/>
                <w:szCs w:val="28"/>
              </w:rPr>
            </w:pPr>
            <w:r w:rsidRPr="001C5EC9">
              <w:rPr>
                <w:rFonts w:ascii="Times New Roman" w:hAnsi="Times New Roman" w:cs="Times New Roman"/>
                <w:b/>
                <w:sz w:val="28"/>
                <w:szCs w:val="28"/>
              </w:rPr>
              <w:t>Status</w:t>
            </w:r>
          </w:p>
        </w:tc>
      </w:tr>
      <w:tr w:rsidR="00835111" w:rsidTr="001C5EC9">
        <w:trPr>
          <w:trHeight w:val="1416"/>
        </w:trPr>
        <w:tc>
          <w:tcPr>
            <w:tcW w:w="859" w:type="dxa"/>
          </w:tcPr>
          <w:p w:rsidR="00835111" w:rsidRDefault="00150768" w:rsidP="00C33CCF">
            <w:r>
              <w:t>1</w:t>
            </w:r>
          </w:p>
        </w:tc>
        <w:tc>
          <w:tcPr>
            <w:tcW w:w="1706" w:type="dxa"/>
          </w:tcPr>
          <w:p w:rsidR="00835111" w:rsidRDefault="00150768" w:rsidP="00C33CCF">
            <w:r>
              <w:t>Open notification panel</w:t>
            </w:r>
          </w:p>
        </w:tc>
        <w:tc>
          <w:tcPr>
            <w:tcW w:w="1706" w:type="dxa"/>
          </w:tcPr>
          <w:p w:rsidR="00835111" w:rsidRDefault="00150768" w:rsidP="00C33CCF">
            <w:r>
              <w:t>-</w:t>
            </w:r>
          </w:p>
        </w:tc>
        <w:tc>
          <w:tcPr>
            <w:tcW w:w="1706" w:type="dxa"/>
          </w:tcPr>
          <w:p w:rsidR="00835111" w:rsidRDefault="00150768" w:rsidP="00C33CCF">
            <w:r>
              <w:t>Notification panel displayed</w:t>
            </w:r>
          </w:p>
        </w:tc>
        <w:tc>
          <w:tcPr>
            <w:tcW w:w="1706" w:type="dxa"/>
          </w:tcPr>
          <w:p w:rsidR="00835111" w:rsidRDefault="00150768" w:rsidP="00C33CCF">
            <w:r>
              <w:t>Displayed</w:t>
            </w:r>
          </w:p>
        </w:tc>
        <w:tc>
          <w:tcPr>
            <w:tcW w:w="1706" w:type="dxa"/>
          </w:tcPr>
          <w:p w:rsidR="00835111" w:rsidRDefault="00150768" w:rsidP="00C33CCF">
            <w:r>
              <w:t>Pass</w:t>
            </w:r>
          </w:p>
        </w:tc>
      </w:tr>
      <w:tr w:rsidR="00835111" w:rsidTr="001C5EC9">
        <w:trPr>
          <w:trHeight w:val="956"/>
        </w:trPr>
        <w:tc>
          <w:tcPr>
            <w:tcW w:w="859" w:type="dxa"/>
          </w:tcPr>
          <w:p w:rsidR="00835111" w:rsidRDefault="00150768" w:rsidP="00C33CCF">
            <w:r>
              <w:t>2</w:t>
            </w:r>
          </w:p>
        </w:tc>
        <w:tc>
          <w:tcPr>
            <w:tcW w:w="1706" w:type="dxa"/>
          </w:tcPr>
          <w:p w:rsidR="00835111" w:rsidRDefault="00150768" w:rsidP="00C33CCF">
            <w:r>
              <w:t>Compose message</w:t>
            </w:r>
          </w:p>
        </w:tc>
        <w:tc>
          <w:tcPr>
            <w:tcW w:w="1706" w:type="dxa"/>
          </w:tcPr>
          <w:p w:rsidR="00835111" w:rsidRDefault="00150768" w:rsidP="00C33CCF">
            <w:r>
              <w:t>Meet at gas station</w:t>
            </w:r>
          </w:p>
        </w:tc>
        <w:tc>
          <w:tcPr>
            <w:tcW w:w="1706" w:type="dxa"/>
          </w:tcPr>
          <w:p w:rsidR="00835111" w:rsidRDefault="00150768" w:rsidP="00C33CCF">
            <w:r>
              <w:t>Message ready</w:t>
            </w:r>
          </w:p>
        </w:tc>
        <w:tc>
          <w:tcPr>
            <w:tcW w:w="1706" w:type="dxa"/>
          </w:tcPr>
          <w:p w:rsidR="00835111" w:rsidRDefault="00150768" w:rsidP="00C33CCF">
            <w:r>
              <w:t>Ready</w:t>
            </w:r>
          </w:p>
        </w:tc>
        <w:tc>
          <w:tcPr>
            <w:tcW w:w="1706" w:type="dxa"/>
          </w:tcPr>
          <w:p w:rsidR="00835111" w:rsidRDefault="00150768" w:rsidP="00C33CCF">
            <w:r>
              <w:t>Pass</w:t>
            </w:r>
          </w:p>
        </w:tc>
      </w:tr>
      <w:tr w:rsidR="00835111" w:rsidTr="001C5EC9">
        <w:trPr>
          <w:trHeight w:val="1416"/>
        </w:trPr>
        <w:tc>
          <w:tcPr>
            <w:tcW w:w="859" w:type="dxa"/>
          </w:tcPr>
          <w:p w:rsidR="00835111" w:rsidRDefault="00150768" w:rsidP="00C33CCF">
            <w:r>
              <w:t>3</w:t>
            </w:r>
          </w:p>
        </w:tc>
        <w:tc>
          <w:tcPr>
            <w:tcW w:w="1706" w:type="dxa"/>
          </w:tcPr>
          <w:p w:rsidR="00835111" w:rsidRDefault="00150768" w:rsidP="00C33CCF">
            <w:r>
              <w:t>Send notification</w:t>
            </w:r>
          </w:p>
        </w:tc>
        <w:tc>
          <w:tcPr>
            <w:tcW w:w="1706" w:type="dxa"/>
          </w:tcPr>
          <w:p w:rsidR="00835111" w:rsidRDefault="00150768" w:rsidP="00C33CCF">
            <w:r>
              <w:t>-</w:t>
            </w:r>
          </w:p>
        </w:tc>
        <w:tc>
          <w:tcPr>
            <w:tcW w:w="1706" w:type="dxa"/>
          </w:tcPr>
          <w:p w:rsidR="00835111" w:rsidRDefault="00150768" w:rsidP="00C33CCF">
            <w:r>
              <w:t>Notification received by members</w:t>
            </w:r>
          </w:p>
        </w:tc>
        <w:tc>
          <w:tcPr>
            <w:tcW w:w="1706" w:type="dxa"/>
          </w:tcPr>
          <w:p w:rsidR="00835111" w:rsidRDefault="00150768" w:rsidP="00C33CCF">
            <w:r>
              <w:t>Received</w:t>
            </w:r>
          </w:p>
        </w:tc>
        <w:tc>
          <w:tcPr>
            <w:tcW w:w="1706" w:type="dxa"/>
          </w:tcPr>
          <w:p w:rsidR="00835111" w:rsidRDefault="00150768" w:rsidP="00C33CCF">
            <w:r>
              <w:t>Pass</w:t>
            </w:r>
          </w:p>
        </w:tc>
      </w:tr>
    </w:tbl>
    <w:p w:rsidR="00DE02F8" w:rsidRDefault="00DE02F8" w:rsidP="00C33CCF"/>
    <w:p w:rsidR="00DE02F8" w:rsidRDefault="00DE02F8" w:rsidP="00C33CCF">
      <w:r>
        <w:t xml:space="preserve"> </w:t>
      </w:r>
    </w:p>
    <w:tbl>
      <w:tblPr>
        <w:tblStyle w:val="TableGrid"/>
        <w:tblW w:w="0" w:type="auto"/>
        <w:tblInd w:w="1008" w:type="dxa"/>
        <w:tblLook w:val="04A0" w:firstRow="1" w:lastRow="0" w:firstColumn="1" w:lastColumn="0" w:noHBand="0" w:noVBand="1"/>
      </w:tblPr>
      <w:tblGrid>
        <w:gridCol w:w="9450"/>
      </w:tblGrid>
      <w:tr w:rsidR="00DE02F8" w:rsidTr="00DE02F8">
        <w:trPr>
          <w:trHeight w:val="998"/>
        </w:trPr>
        <w:tc>
          <w:tcPr>
            <w:tcW w:w="9450" w:type="dxa"/>
          </w:tcPr>
          <w:p w:rsidR="00DE02F8" w:rsidRPr="00DE02F8" w:rsidRDefault="00DE02F8" w:rsidP="00DE02F8">
            <w:pPr>
              <w:rPr>
                <w:b/>
              </w:rPr>
            </w:pPr>
            <w:r w:rsidRPr="00DE02F8">
              <w:rPr>
                <w:b/>
              </w:rPr>
              <w:t xml:space="preserve">Post-Condition: </w:t>
            </w:r>
          </w:p>
          <w:p w:rsidR="00DE02F8" w:rsidRDefault="00DE02F8" w:rsidP="00DE02F8">
            <w:r>
              <w:t>Notifications delivered successfully.</w:t>
            </w:r>
          </w:p>
          <w:p w:rsidR="00DE02F8" w:rsidRDefault="00DE02F8" w:rsidP="00C33CCF"/>
        </w:tc>
      </w:tr>
    </w:tbl>
    <w:p w:rsidR="00DE02F8" w:rsidRDefault="00DE02F8" w:rsidP="00C33CCF">
      <w:r>
        <w:t xml:space="preserve">             </w:t>
      </w:r>
    </w:p>
    <w:p w:rsidR="00DE02F8" w:rsidRDefault="00EF5E0E" w:rsidP="00DE02F8">
      <w:pPr>
        <w:rPr>
          <w:b/>
          <w:sz w:val="28"/>
          <w:szCs w:val="28"/>
        </w:rPr>
      </w:pPr>
      <w:r>
        <w:rPr>
          <w:b/>
          <w:sz w:val="28"/>
          <w:szCs w:val="28"/>
        </w:rPr>
        <w:t>8.1.9</w:t>
      </w:r>
      <w:r w:rsidR="00DE02F8" w:rsidRPr="00DE02F8">
        <w:rPr>
          <w:b/>
          <w:sz w:val="28"/>
          <w:szCs w:val="28"/>
        </w:rPr>
        <w:t xml:space="preserve"> Offline Location Storage</w:t>
      </w:r>
    </w:p>
    <w:tbl>
      <w:tblPr>
        <w:tblStyle w:val="TableGrid"/>
        <w:tblW w:w="0" w:type="auto"/>
        <w:tblInd w:w="918" w:type="dxa"/>
        <w:tblLook w:val="04A0" w:firstRow="1" w:lastRow="0" w:firstColumn="1" w:lastColumn="0" w:noHBand="0" w:noVBand="1"/>
      </w:tblPr>
      <w:tblGrid>
        <w:gridCol w:w="9540"/>
      </w:tblGrid>
      <w:tr w:rsidR="00DE02F8" w:rsidTr="00DE02F8">
        <w:trPr>
          <w:trHeight w:val="2591"/>
        </w:trPr>
        <w:tc>
          <w:tcPr>
            <w:tcW w:w="9540" w:type="dxa"/>
          </w:tcPr>
          <w:p w:rsidR="00DE02F8" w:rsidRDefault="00DE02F8" w:rsidP="00DE02F8">
            <w:r w:rsidRPr="009B6B2F">
              <w:rPr>
                <w:b/>
              </w:rPr>
              <w:t>TC_07 -</w:t>
            </w:r>
            <w:r>
              <w:t xml:space="preserve"> Offline Location Storage</w:t>
            </w:r>
            <w:r w:rsidR="009B6B2F">
              <w:t xml:space="preserve">                                                        </w:t>
            </w:r>
            <w:r w:rsidR="009B6B2F" w:rsidRPr="009B6B2F">
              <w:rPr>
                <w:b/>
              </w:rPr>
              <w:t>Test Designed By:</w:t>
            </w:r>
            <w:r w:rsidR="009B6B2F">
              <w:t xml:space="preserve"> [Your Name]</w:t>
            </w:r>
          </w:p>
          <w:p w:rsidR="00DE02F8" w:rsidRDefault="00DE02F8" w:rsidP="00DE02F8">
            <w:r w:rsidRPr="009B6B2F">
              <w:rPr>
                <w:b/>
              </w:rPr>
              <w:t>Test Case ID:</w:t>
            </w:r>
            <w:r>
              <w:t xml:space="preserve"> TC_07</w:t>
            </w:r>
            <w:r w:rsidR="009B6B2F">
              <w:t xml:space="preserve">                                                                                 </w:t>
            </w:r>
            <w:r w:rsidR="009B6B2F" w:rsidRPr="009B6B2F">
              <w:rPr>
                <w:b/>
              </w:rPr>
              <w:t>Test Execution Date:</w:t>
            </w:r>
            <w:r w:rsidR="009B6B2F">
              <w:t xml:space="preserve"> [Date]</w:t>
            </w:r>
          </w:p>
          <w:p w:rsidR="00DE02F8" w:rsidRDefault="00DE02F8" w:rsidP="00DE02F8">
            <w:r w:rsidRPr="009B6B2F">
              <w:rPr>
                <w:b/>
              </w:rPr>
              <w:t>Module:</w:t>
            </w:r>
            <w:r>
              <w:t xml:space="preserve"> Offline Location Storage</w:t>
            </w:r>
          </w:p>
          <w:p w:rsidR="00DE02F8" w:rsidRDefault="00DE02F8" w:rsidP="00DE02F8">
            <w:r w:rsidRPr="009B6B2F">
              <w:rPr>
                <w:b/>
              </w:rPr>
              <w:t>Test Priority</w:t>
            </w:r>
            <w:r>
              <w:t>: Medium</w:t>
            </w:r>
          </w:p>
          <w:p w:rsidR="00DE02F8" w:rsidRDefault="00DE02F8" w:rsidP="00DE02F8"/>
          <w:p w:rsidR="00DE02F8" w:rsidRDefault="00DE02F8" w:rsidP="00DE02F8">
            <w:r w:rsidRPr="009B6B2F">
              <w:rPr>
                <w:b/>
              </w:rPr>
              <w:t>Description:</w:t>
            </w:r>
            <w:r>
              <w:t xml:space="preserve"> Location data stored offline and synced when online.</w:t>
            </w:r>
          </w:p>
          <w:p w:rsidR="00DE02F8" w:rsidRDefault="00DE02F8" w:rsidP="00DE02F8">
            <w:pPr>
              <w:rPr>
                <w:b/>
                <w:sz w:val="28"/>
                <w:szCs w:val="28"/>
              </w:rPr>
            </w:pPr>
          </w:p>
        </w:tc>
      </w:tr>
    </w:tbl>
    <w:p w:rsidR="00DE02F8" w:rsidRDefault="00DE02F8" w:rsidP="00DE02F8">
      <w:pPr>
        <w:rPr>
          <w:b/>
          <w:sz w:val="28"/>
          <w:szCs w:val="28"/>
        </w:rPr>
      </w:pPr>
    </w:p>
    <w:tbl>
      <w:tblPr>
        <w:tblStyle w:val="TableGrid"/>
        <w:tblW w:w="0" w:type="auto"/>
        <w:tblInd w:w="895" w:type="dxa"/>
        <w:tblLook w:val="04A0" w:firstRow="1" w:lastRow="0" w:firstColumn="1" w:lastColumn="0" w:noHBand="0" w:noVBand="1"/>
      </w:tblPr>
      <w:tblGrid>
        <w:gridCol w:w="9563"/>
      </w:tblGrid>
      <w:tr w:rsidR="00DE02F8" w:rsidTr="001C5EC9">
        <w:trPr>
          <w:trHeight w:val="1034"/>
        </w:trPr>
        <w:tc>
          <w:tcPr>
            <w:tcW w:w="9563" w:type="dxa"/>
          </w:tcPr>
          <w:p w:rsidR="00DE02F8" w:rsidRPr="00DE02F8" w:rsidRDefault="00DE02F8" w:rsidP="00DE02F8">
            <w:pPr>
              <w:rPr>
                <w:b/>
              </w:rPr>
            </w:pPr>
            <w:r w:rsidRPr="00DE02F8">
              <w:rPr>
                <w:b/>
              </w:rPr>
              <w:lastRenderedPageBreak/>
              <w:t>Pre-Condition:</w:t>
            </w:r>
          </w:p>
          <w:p w:rsidR="00DE02F8" w:rsidRDefault="00DE02F8" w:rsidP="00DE02F8">
            <w:r>
              <w:t xml:space="preserve"> User has network interruption during trip.</w:t>
            </w:r>
          </w:p>
          <w:p w:rsidR="00DE02F8" w:rsidRDefault="00DE02F8" w:rsidP="00DE02F8">
            <w:pPr>
              <w:rPr>
                <w:b/>
                <w:sz w:val="28"/>
                <w:szCs w:val="28"/>
              </w:rPr>
            </w:pPr>
          </w:p>
        </w:tc>
      </w:tr>
    </w:tbl>
    <w:p w:rsidR="00DE02F8" w:rsidRPr="00DE02F8" w:rsidRDefault="00DE02F8" w:rsidP="00DE02F8">
      <w:pPr>
        <w:rPr>
          <w:b/>
          <w:sz w:val="28"/>
          <w:szCs w:val="28"/>
        </w:rPr>
      </w:pPr>
    </w:p>
    <w:p w:rsidR="00835111" w:rsidRDefault="00835111" w:rsidP="00C33CCF"/>
    <w:p w:rsidR="00DE02F8" w:rsidRPr="00DE02F8" w:rsidRDefault="00DE02F8" w:rsidP="00C33CCF">
      <w:pPr>
        <w:rPr>
          <w:b/>
          <w:sz w:val="28"/>
          <w:szCs w:val="28"/>
        </w:rPr>
      </w:pPr>
      <w:r>
        <w:rPr>
          <w:b/>
          <w:sz w:val="28"/>
          <w:szCs w:val="28"/>
        </w:rPr>
        <w:t xml:space="preserve">                                     </w:t>
      </w:r>
      <w:r w:rsidR="00EF5E0E">
        <w:rPr>
          <w:b/>
          <w:sz w:val="28"/>
          <w:szCs w:val="28"/>
        </w:rPr>
        <w:t>Table:8.9</w:t>
      </w:r>
      <w:r w:rsidRPr="00DE02F8">
        <w:rPr>
          <w:b/>
          <w:sz w:val="28"/>
          <w:szCs w:val="28"/>
        </w:rPr>
        <w:t xml:space="preserve"> Offline Location Storage</w:t>
      </w:r>
    </w:p>
    <w:p w:rsidR="00DE02F8" w:rsidRDefault="00DE02F8" w:rsidP="00C33CCF"/>
    <w:tbl>
      <w:tblPr>
        <w:tblStyle w:val="TableGrid"/>
        <w:tblW w:w="0" w:type="auto"/>
        <w:tblInd w:w="895" w:type="dxa"/>
        <w:tblLook w:val="04A0" w:firstRow="1" w:lastRow="0" w:firstColumn="1" w:lastColumn="0" w:noHBand="0" w:noVBand="1"/>
      </w:tblPr>
      <w:tblGrid>
        <w:gridCol w:w="1071"/>
        <w:gridCol w:w="1440"/>
        <w:gridCol w:w="1440"/>
        <w:gridCol w:w="1440"/>
        <w:gridCol w:w="1440"/>
        <w:gridCol w:w="2829"/>
      </w:tblGrid>
      <w:tr w:rsidR="00835111" w:rsidTr="001C5EC9">
        <w:trPr>
          <w:trHeight w:val="1286"/>
        </w:trPr>
        <w:tc>
          <w:tcPr>
            <w:tcW w:w="1071" w:type="dxa"/>
          </w:tcPr>
          <w:p w:rsidR="00835111" w:rsidRPr="001C5EC9" w:rsidRDefault="00150768" w:rsidP="00C33CCF">
            <w:pPr>
              <w:rPr>
                <w:b/>
                <w:sz w:val="28"/>
                <w:szCs w:val="28"/>
              </w:rPr>
            </w:pPr>
            <w:r w:rsidRPr="001C5EC9">
              <w:rPr>
                <w:b/>
                <w:sz w:val="28"/>
                <w:szCs w:val="28"/>
              </w:rPr>
              <w:t>Step</w:t>
            </w:r>
          </w:p>
        </w:tc>
        <w:tc>
          <w:tcPr>
            <w:tcW w:w="1440" w:type="dxa"/>
          </w:tcPr>
          <w:p w:rsidR="00835111" w:rsidRPr="001C5EC9" w:rsidRDefault="00150768" w:rsidP="00C33CCF">
            <w:pPr>
              <w:rPr>
                <w:b/>
                <w:sz w:val="28"/>
                <w:szCs w:val="28"/>
              </w:rPr>
            </w:pPr>
            <w:r w:rsidRPr="001C5EC9">
              <w:rPr>
                <w:b/>
                <w:sz w:val="28"/>
                <w:szCs w:val="28"/>
              </w:rPr>
              <w:t>Test Step</w:t>
            </w:r>
          </w:p>
        </w:tc>
        <w:tc>
          <w:tcPr>
            <w:tcW w:w="1440" w:type="dxa"/>
          </w:tcPr>
          <w:p w:rsidR="00835111" w:rsidRPr="001C5EC9" w:rsidRDefault="00150768" w:rsidP="00C33CCF">
            <w:pPr>
              <w:rPr>
                <w:b/>
                <w:sz w:val="28"/>
                <w:szCs w:val="28"/>
              </w:rPr>
            </w:pPr>
            <w:r w:rsidRPr="001C5EC9">
              <w:rPr>
                <w:b/>
                <w:sz w:val="28"/>
                <w:szCs w:val="28"/>
              </w:rPr>
              <w:t>Test Data</w:t>
            </w:r>
          </w:p>
        </w:tc>
        <w:tc>
          <w:tcPr>
            <w:tcW w:w="1440" w:type="dxa"/>
          </w:tcPr>
          <w:p w:rsidR="00835111" w:rsidRPr="001C5EC9" w:rsidRDefault="00150768" w:rsidP="00C33CCF">
            <w:pPr>
              <w:rPr>
                <w:b/>
                <w:sz w:val="28"/>
                <w:szCs w:val="28"/>
              </w:rPr>
            </w:pPr>
            <w:r w:rsidRPr="001C5EC9">
              <w:rPr>
                <w:b/>
                <w:sz w:val="28"/>
                <w:szCs w:val="28"/>
              </w:rPr>
              <w:t>Expected Result</w:t>
            </w:r>
          </w:p>
        </w:tc>
        <w:tc>
          <w:tcPr>
            <w:tcW w:w="1440" w:type="dxa"/>
          </w:tcPr>
          <w:p w:rsidR="00835111" w:rsidRPr="001C5EC9" w:rsidRDefault="00150768" w:rsidP="00C33CCF">
            <w:pPr>
              <w:rPr>
                <w:b/>
                <w:sz w:val="28"/>
                <w:szCs w:val="28"/>
              </w:rPr>
            </w:pPr>
            <w:r w:rsidRPr="001C5EC9">
              <w:rPr>
                <w:b/>
                <w:sz w:val="28"/>
                <w:szCs w:val="28"/>
              </w:rPr>
              <w:t>Actual Result</w:t>
            </w:r>
          </w:p>
        </w:tc>
        <w:tc>
          <w:tcPr>
            <w:tcW w:w="2829" w:type="dxa"/>
          </w:tcPr>
          <w:p w:rsidR="00835111" w:rsidRPr="001C5EC9" w:rsidRDefault="00150768" w:rsidP="00C33CCF">
            <w:pPr>
              <w:rPr>
                <w:b/>
                <w:sz w:val="28"/>
                <w:szCs w:val="28"/>
              </w:rPr>
            </w:pPr>
            <w:r w:rsidRPr="001C5EC9">
              <w:rPr>
                <w:b/>
                <w:sz w:val="28"/>
                <w:szCs w:val="28"/>
              </w:rPr>
              <w:t>Status</w:t>
            </w:r>
          </w:p>
        </w:tc>
      </w:tr>
      <w:tr w:rsidR="00835111" w:rsidTr="001C5EC9">
        <w:trPr>
          <w:trHeight w:val="1394"/>
        </w:trPr>
        <w:tc>
          <w:tcPr>
            <w:tcW w:w="1071" w:type="dxa"/>
          </w:tcPr>
          <w:p w:rsidR="00835111" w:rsidRDefault="00150768" w:rsidP="00C33CCF">
            <w:r>
              <w:t>1</w:t>
            </w:r>
          </w:p>
        </w:tc>
        <w:tc>
          <w:tcPr>
            <w:tcW w:w="1440" w:type="dxa"/>
          </w:tcPr>
          <w:p w:rsidR="00835111" w:rsidRDefault="00150768" w:rsidP="00C33CCF">
            <w:r>
              <w:t>Start trip and enable offline mode</w:t>
            </w:r>
          </w:p>
        </w:tc>
        <w:tc>
          <w:tcPr>
            <w:tcW w:w="1440" w:type="dxa"/>
          </w:tcPr>
          <w:p w:rsidR="00835111" w:rsidRDefault="00150768" w:rsidP="00C33CCF">
            <w:r>
              <w:t>-</w:t>
            </w:r>
          </w:p>
        </w:tc>
        <w:tc>
          <w:tcPr>
            <w:tcW w:w="1440" w:type="dxa"/>
          </w:tcPr>
          <w:p w:rsidR="00835111" w:rsidRDefault="00150768" w:rsidP="00C33CCF">
            <w:r>
              <w:t>Offline mode active</w:t>
            </w:r>
          </w:p>
        </w:tc>
        <w:tc>
          <w:tcPr>
            <w:tcW w:w="1440" w:type="dxa"/>
          </w:tcPr>
          <w:p w:rsidR="00835111" w:rsidRDefault="00150768" w:rsidP="00C33CCF">
            <w:r>
              <w:t>Active</w:t>
            </w:r>
          </w:p>
        </w:tc>
        <w:tc>
          <w:tcPr>
            <w:tcW w:w="2829" w:type="dxa"/>
          </w:tcPr>
          <w:p w:rsidR="00835111" w:rsidRDefault="00150768" w:rsidP="00C33CCF">
            <w:r>
              <w:t>Pass</w:t>
            </w:r>
          </w:p>
        </w:tc>
      </w:tr>
      <w:tr w:rsidR="00835111" w:rsidTr="001C5EC9">
        <w:trPr>
          <w:trHeight w:val="1421"/>
        </w:trPr>
        <w:tc>
          <w:tcPr>
            <w:tcW w:w="1071" w:type="dxa"/>
          </w:tcPr>
          <w:p w:rsidR="00835111" w:rsidRDefault="00150768" w:rsidP="00C33CCF">
            <w:r>
              <w:t>2</w:t>
            </w:r>
          </w:p>
        </w:tc>
        <w:tc>
          <w:tcPr>
            <w:tcW w:w="1440" w:type="dxa"/>
          </w:tcPr>
          <w:p w:rsidR="00835111" w:rsidRDefault="00150768" w:rsidP="00C33CCF">
            <w:r>
              <w:t>Move device while offline</w:t>
            </w:r>
          </w:p>
        </w:tc>
        <w:tc>
          <w:tcPr>
            <w:tcW w:w="1440" w:type="dxa"/>
          </w:tcPr>
          <w:p w:rsidR="00835111" w:rsidRDefault="00150768" w:rsidP="00C33CCF">
            <w:r>
              <w:t>-</w:t>
            </w:r>
          </w:p>
        </w:tc>
        <w:tc>
          <w:tcPr>
            <w:tcW w:w="1440" w:type="dxa"/>
          </w:tcPr>
          <w:p w:rsidR="00835111" w:rsidRDefault="00150768" w:rsidP="00C33CCF">
            <w:r>
              <w:t>Location data stored locally</w:t>
            </w:r>
          </w:p>
        </w:tc>
        <w:tc>
          <w:tcPr>
            <w:tcW w:w="1440" w:type="dxa"/>
          </w:tcPr>
          <w:p w:rsidR="00835111" w:rsidRDefault="00150768" w:rsidP="00C33CCF">
            <w:r>
              <w:t>Stored</w:t>
            </w:r>
          </w:p>
        </w:tc>
        <w:tc>
          <w:tcPr>
            <w:tcW w:w="2829" w:type="dxa"/>
          </w:tcPr>
          <w:p w:rsidR="00835111" w:rsidRDefault="00150768" w:rsidP="00C33CCF">
            <w:r>
              <w:t>Pass</w:t>
            </w:r>
          </w:p>
        </w:tc>
      </w:tr>
      <w:tr w:rsidR="00835111" w:rsidTr="001C5EC9">
        <w:trPr>
          <w:trHeight w:val="1124"/>
        </w:trPr>
        <w:tc>
          <w:tcPr>
            <w:tcW w:w="1071" w:type="dxa"/>
          </w:tcPr>
          <w:p w:rsidR="00835111" w:rsidRDefault="00150768" w:rsidP="00C33CCF">
            <w:r>
              <w:t>3</w:t>
            </w:r>
          </w:p>
        </w:tc>
        <w:tc>
          <w:tcPr>
            <w:tcW w:w="1440" w:type="dxa"/>
          </w:tcPr>
          <w:p w:rsidR="00835111" w:rsidRDefault="00150768" w:rsidP="00C33CCF">
            <w:r>
              <w:t>Reconnect to network</w:t>
            </w:r>
          </w:p>
        </w:tc>
        <w:tc>
          <w:tcPr>
            <w:tcW w:w="1440" w:type="dxa"/>
          </w:tcPr>
          <w:p w:rsidR="00835111" w:rsidRDefault="00150768" w:rsidP="00C33CCF">
            <w:r>
              <w:t>-</w:t>
            </w:r>
          </w:p>
        </w:tc>
        <w:tc>
          <w:tcPr>
            <w:tcW w:w="1440" w:type="dxa"/>
          </w:tcPr>
          <w:p w:rsidR="00835111" w:rsidRDefault="00150768" w:rsidP="00C33CCF">
            <w:r>
              <w:t>Stored data synced to server</w:t>
            </w:r>
          </w:p>
        </w:tc>
        <w:tc>
          <w:tcPr>
            <w:tcW w:w="1440" w:type="dxa"/>
          </w:tcPr>
          <w:p w:rsidR="00835111" w:rsidRDefault="00150768" w:rsidP="00C33CCF">
            <w:r>
              <w:t>Synced</w:t>
            </w:r>
          </w:p>
        </w:tc>
        <w:tc>
          <w:tcPr>
            <w:tcW w:w="2829" w:type="dxa"/>
          </w:tcPr>
          <w:p w:rsidR="00835111" w:rsidRDefault="00150768" w:rsidP="00C33CCF">
            <w:r>
              <w:t>Pass</w:t>
            </w:r>
          </w:p>
        </w:tc>
      </w:tr>
    </w:tbl>
    <w:p w:rsidR="009B6B2F" w:rsidRDefault="009B6B2F" w:rsidP="00C33CCF"/>
    <w:tbl>
      <w:tblPr>
        <w:tblStyle w:val="TableGrid"/>
        <w:tblW w:w="0" w:type="auto"/>
        <w:tblInd w:w="1188" w:type="dxa"/>
        <w:tblLook w:val="04A0" w:firstRow="1" w:lastRow="0" w:firstColumn="1" w:lastColumn="0" w:noHBand="0" w:noVBand="1"/>
      </w:tblPr>
      <w:tblGrid>
        <w:gridCol w:w="9337"/>
      </w:tblGrid>
      <w:tr w:rsidR="009B6B2F" w:rsidTr="001C5EC9">
        <w:trPr>
          <w:trHeight w:val="1007"/>
        </w:trPr>
        <w:tc>
          <w:tcPr>
            <w:tcW w:w="9337" w:type="dxa"/>
          </w:tcPr>
          <w:p w:rsidR="009B6B2F" w:rsidRPr="009B6B2F" w:rsidRDefault="009B6B2F" w:rsidP="009B6B2F">
            <w:pPr>
              <w:rPr>
                <w:b/>
              </w:rPr>
            </w:pPr>
            <w:r w:rsidRPr="009B6B2F">
              <w:rPr>
                <w:b/>
              </w:rPr>
              <w:t xml:space="preserve">Post-Condition: </w:t>
            </w:r>
          </w:p>
          <w:p w:rsidR="009B6B2F" w:rsidRDefault="009B6B2F" w:rsidP="009B6B2F">
            <w:r>
              <w:t>Offline data synced correctly.</w:t>
            </w:r>
          </w:p>
          <w:p w:rsidR="009B6B2F" w:rsidRDefault="009B6B2F" w:rsidP="00C33CCF"/>
        </w:tc>
      </w:tr>
    </w:tbl>
    <w:p w:rsidR="009B6B2F" w:rsidRDefault="009B6B2F" w:rsidP="00C33CCF"/>
    <w:p w:rsidR="001C5EC9" w:rsidRPr="001C5EC9" w:rsidRDefault="00EF5E0E" w:rsidP="00FD03F3">
      <w:pPr>
        <w:rPr>
          <w:b/>
          <w:sz w:val="28"/>
          <w:szCs w:val="28"/>
        </w:rPr>
      </w:pPr>
      <w:r>
        <w:rPr>
          <w:b/>
          <w:sz w:val="28"/>
          <w:szCs w:val="28"/>
        </w:rPr>
        <w:t xml:space="preserve">8.1.10 </w:t>
      </w:r>
      <w:r w:rsidR="00FD03F3" w:rsidRPr="001C5EC9">
        <w:rPr>
          <w:b/>
          <w:sz w:val="28"/>
          <w:szCs w:val="28"/>
        </w:rPr>
        <w:t>Emergency Alert</w:t>
      </w:r>
    </w:p>
    <w:tbl>
      <w:tblPr>
        <w:tblStyle w:val="TableGrid"/>
        <w:tblW w:w="0" w:type="auto"/>
        <w:tblInd w:w="1008" w:type="dxa"/>
        <w:tblLook w:val="04A0" w:firstRow="1" w:lastRow="0" w:firstColumn="1" w:lastColumn="0" w:noHBand="0" w:noVBand="1"/>
      </w:tblPr>
      <w:tblGrid>
        <w:gridCol w:w="9427"/>
      </w:tblGrid>
      <w:tr w:rsidR="00FD03F3" w:rsidTr="001C5EC9">
        <w:trPr>
          <w:trHeight w:val="2591"/>
        </w:trPr>
        <w:tc>
          <w:tcPr>
            <w:tcW w:w="9427" w:type="dxa"/>
          </w:tcPr>
          <w:p w:rsidR="00FD03F3" w:rsidRDefault="00FD03F3" w:rsidP="00FD03F3">
            <w:r w:rsidRPr="00FD03F3">
              <w:rPr>
                <w:b/>
              </w:rPr>
              <w:t>TC_08 -</w:t>
            </w:r>
            <w:r>
              <w:t xml:space="preserve"> Emergency Alert                                                                </w:t>
            </w:r>
            <w:r w:rsidRPr="00FD03F3">
              <w:rPr>
                <w:b/>
              </w:rPr>
              <w:t>Test Designed By:</w:t>
            </w:r>
            <w:r>
              <w:t xml:space="preserve"> [Your Name]</w:t>
            </w:r>
          </w:p>
          <w:p w:rsidR="00FD03F3" w:rsidRDefault="00FD03F3" w:rsidP="00FD03F3">
            <w:r w:rsidRPr="00FD03F3">
              <w:rPr>
                <w:b/>
              </w:rPr>
              <w:t>Test Case ID</w:t>
            </w:r>
            <w:r>
              <w:t xml:space="preserve">: TC_08                                                                           </w:t>
            </w:r>
            <w:r w:rsidRPr="00FD03F3">
              <w:rPr>
                <w:b/>
              </w:rPr>
              <w:t>Test Execution Date:</w:t>
            </w:r>
            <w:r>
              <w:t xml:space="preserve"> [Date]</w:t>
            </w:r>
          </w:p>
          <w:p w:rsidR="00FD03F3" w:rsidRDefault="00FD03F3" w:rsidP="00FD03F3">
            <w:r w:rsidRPr="00FD03F3">
              <w:rPr>
                <w:b/>
              </w:rPr>
              <w:t>Module:</w:t>
            </w:r>
            <w:r>
              <w:t xml:space="preserve"> Emergency Alert</w:t>
            </w:r>
          </w:p>
          <w:p w:rsidR="00FD03F3" w:rsidRDefault="00FD03F3" w:rsidP="00FD03F3">
            <w:r w:rsidRPr="00FD03F3">
              <w:rPr>
                <w:b/>
              </w:rPr>
              <w:t>Test Priority:</w:t>
            </w:r>
            <w:r>
              <w:t xml:space="preserve"> High</w:t>
            </w:r>
          </w:p>
          <w:p w:rsidR="00FD03F3" w:rsidRDefault="00FD03F3" w:rsidP="00FD03F3"/>
          <w:p w:rsidR="00FD03F3" w:rsidRDefault="00FD03F3" w:rsidP="00FD03F3">
            <w:r w:rsidRPr="00FD03F3">
              <w:rPr>
                <w:b/>
              </w:rPr>
              <w:t>Description:</w:t>
            </w:r>
            <w:r>
              <w:t xml:space="preserve"> Users can send emergency SOS alerts to all trip members.</w:t>
            </w:r>
          </w:p>
          <w:p w:rsidR="00FD03F3" w:rsidRDefault="00FD03F3" w:rsidP="00FD03F3">
            <w:pPr>
              <w:rPr>
                <w:b/>
              </w:rPr>
            </w:pPr>
          </w:p>
        </w:tc>
      </w:tr>
    </w:tbl>
    <w:p w:rsidR="00FD03F3" w:rsidRDefault="00FD03F3" w:rsidP="00FD03F3">
      <w:pPr>
        <w:rPr>
          <w:b/>
        </w:rPr>
      </w:pPr>
    </w:p>
    <w:p w:rsidR="00FD03F3" w:rsidRDefault="00FD03F3" w:rsidP="00FD03F3">
      <w:pPr>
        <w:rPr>
          <w:b/>
        </w:rPr>
      </w:pPr>
      <w:r>
        <w:rPr>
          <w:b/>
        </w:rPr>
        <w:lastRenderedPageBreak/>
        <w:t xml:space="preserve">        </w:t>
      </w:r>
    </w:p>
    <w:tbl>
      <w:tblPr>
        <w:tblStyle w:val="TableGrid"/>
        <w:tblW w:w="0" w:type="auto"/>
        <w:tblInd w:w="1008" w:type="dxa"/>
        <w:tblLook w:val="04A0" w:firstRow="1" w:lastRow="0" w:firstColumn="1" w:lastColumn="0" w:noHBand="0" w:noVBand="1"/>
      </w:tblPr>
      <w:tblGrid>
        <w:gridCol w:w="9427"/>
      </w:tblGrid>
      <w:tr w:rsidR="00FD03F3" w:rsidTr="001C5EC9">
        <w:trPr>
          <w:trHeight w:val="1007"/>
        </w:trPr>
        <w:tc>
          <w:tcPr>
            <w:tcW w:w="9427" w:type="dxa"/>
          </w:tcPr>
          <w:p w:rsidR="00FD03F3" w:rsidRPr="00FD03F3" w:rsidRDefault="00FD03F3" w:rsidP="00FD03F3">
            <w:pPr>
              <w:rPr>
                <w:b/>
              </w:rPr>
            </w:pPr>
            <w:r w:rsidRPr="00FD03F3">
              <w:rPr>
                <w:b/>
              </w:rPr>
              <w:t xml:space="preserve">Pre-Condition: </w:t>
            </w:r>
          </w:p>
          <w:p w:rsidR="00FD03F3" w:rsidRDefault="00FD03F3" w:rsidP="00FD03F3">
            <w:r>
              <w:t>User is part of active trip.</w:t>
            </w:r>
          </w:p>
          <w:p w:rsidR="00FD03F3" w:rsidRDefault="00FD03F3" w:rsidP="00FD03F3">
            <w:pPr>
              <w:rPr>
                <w:b/>
              </w:rPr>
            </w:pPr>
          </w:p>
        </w:tc>
      </w:tr>
    </w:tbl>
    <w:p w:rsidR="00FD03F3" w:rsidRDefault="00FD03F3" w:rsidP="00FD03F3">
      <w:pPr>
        <w:rPr>
          <w:b/>
        </w:rPr>
      </w:pPr>
    </w:p>
    <w:p w:rsidR="00AC6038" w:rsidRPr="00831A7C" w:rsidRDefault="00AC6038" w:rsidP="00AC6038">
      <w:pPr>
        <w:rPr>
          <w:b/>
          <w:sz w:val="28"/>
          <w:szCs w:val="28"/>
        </w:rPr>
      </w:pPr>
      <w:r w:rsidRPr="00831A7C">
        <w:rPr>
          <w:b/>
          <w:sz w:val="28"/>
          <w:szCs w:val="28"/>
        </w:rPr>
        <w:t xml:space="preserve">                                                </w:t>
      </w:r>
      <w:r w:rsidR="00831A7C">
        <w:rPr>
          <w:b/>
          <w:sz w:val="28"/>
          <w:szCs w:val="28"/>
        </w:rPr>
        <w:t xml:space="preserve">    </w:t>
      </w:r>
      <w:r w:rsidRPr="00831A7C">
        <w:rPr>
          <w:b/>
          <w:sz w:val="28"/>
          <w:szCs w:val="28"/>
        </w:rPr>
        <w:t>Table</w:t>
      </w:r>
      <w:r w:rsidR="00831A7C">
        <w:rPr>
          <w:b/>
          <w:sz w:val="28"/>
          <w:szCs w:val="28"/>
        </w:rPr>
        <w:t xml:space="preserve"> </w:t>
      </w:r>
      <w:r w:rsidRPr="00831A7C">
        <w:rPr>
          <w:b/>
          <w:sz w:val="28"/>
          <w:szCs w:val="28"/>
        </w:rPr>
        <w:t>:</w:t>
      </w:r>
      <w:r w:rsidR="00831A7C">
        <w:rPr>
          <w:b/>
          <w:sz w:val="28"/>
          <w:szCs w:val="28"/>
        </w:rPr>
        <w:t xml:space="preserve"> </w:t>
      </w:r>
      <w:r w:rsidR="00EF5E0E">
        <w:rPr>
          <w:b/>
          <w:sz w:val="28"/>
          <w:szCs w:val="28"/>
        </w:rPr>
        <w:t>8.10</w:t>
      </w:r>
      <w:r w:rsidRPr="00831A7C">
        <w:rPr>
          <w:b/>
          <w:sz w:val="28"/>
          <w:szCs w:val="28"/>
        </w:rPr>
        <w:t xml:space="preserve"> Emergency Alert</w:t>
      </w:r>
    </w:p>
    <w:p w:rsidR="00835111" w:rsidRDefault="00835111" w:rsidP="00C33CCF"/>
    <w:tbl>
      <w:tblPr>
        <w:tblStyle w:val="TableGrid"/>
        <w:tblW w:w="0" w:type="auto"/>
        <w:tblInd w:w="1188" w:type="dxa"/>
        <w:tblLook w:val="04A0" w:firstRow="1" w:lastRow="0" w:firstColumn="1" w:lastColumn="0" w:noHBand="0" w:noVBand="1"/>
      </w:tblPr>
      <w:tblGrid>
        <w:gridCol w:w="778"/>
        <w:gridCol w:w="1451"/>
        <w:gridCol w:w="1440"/>
        <w:gridCol w:w="1573"/>
        <w:gridCol w:w="1603"/>
        <w:gridCol w:w="2342"/>
      </w:tblGrid>
      <w:tr w:rsidR="00835111" w:rsidTr="00831A7C">
        <w:trPr>
          <w:trHeight w:val="980"/>
        </w:trPr>
        <w:tc>
          <w:tcPr>
            <w:tcW w:w="658" w:type="dxa"/>
          </w:tcPr>
          <w:p w:rsidR="00835111" w:rsidRPr="00831A7C" w:rsidRDefault="00150768" w:rsidP="00C33CCF">
            <w:pPr>
              <w:rPr>
                <w:b/>
                <w:sz w:val="28"/>
                <w:szCs w:val="28"/>
              </w:rPr>
            </w:pPr>
            <w:r w:rsidRPr="00831A7C">
              <w:rPr>
                <w:b/>
                <w:sz w:val="28"/>
                <w:szCs w:val="28"/>
              </w:rPr>
              <w:t>Step</w:t>
            </w:r>
          </w:p>
        </w:tc>
        <w:tc>
          <w:tcPr>
            <w:tcW w:w="1451" w:type="dxa"/>
          </w:tcPr>
          <w:p w:rsidR="00835111" w:rsidRPr="00831A7C" w:rsidRDefault="00150768" w:rsidP="00C33CCF">
            <w:pPr>
              <w:rPr>
                <w:b/>
                <w:sz w:val="28"/>
                <w:szCs w:val="28"/>
              </w:rPr>
            </w:pPr>
            <w:r w:rsidRPr="00831A7C">
              <w:rPr>
                <w:b/>
                <w:sz w:val="28"/>
                <w:szCs w:val="28"/>
              </w:rPr>
              <w:t>Test Step</w:t>
            </w:r>
          </w:p>
        </w:tc>
        <w:tc>
          <w:tcPr>
            <w:tcW w:w="1440" w:type="dxa"/>
          </w:tcPr>
          <w:p w:rsidR="00835111" w:rsidRPr="00831A7C" w:rsidRDefault="00150768" w:rsidP="00C33CCF">
            <w:pPr>
              <w:rPr>
                <w:b/>
                <w:sz w:val="28"/>
                <w:szCs w:val="28"/>
              </w:rPr>
            </w:pPr>
            <w:r w:rsidRPr="00831A7C">
              <w:rPr>
                <w:b/>
                <w:sz w:val="28"/>
                <w:szCs w:val="28"/>
              </w:rPr>
              <w:t>Test Data</w:t>
            </w:r>
          </w:p>
        </w:tc>
        <w:tc>
          <w:tcPr>
            <w:tcW w:w="1573" w:type="dxa"/>
          </w:tcPr>
          <w:p w:rsidR="00835111" w:rsidRPr="00831A7C" w:rsidRDefault="00150768" w:rsidP="00C33CCF">
            <w:pPr>
              <w:rPr>
                <w:b/>
                <w:sz w:val="28"/>
                <w:szCs w:val="28"/>
              </w:rPr>
            </w:pPr>
            <w:r w:rsidRPr="00831A7C">
              <w:rPr>
                <w:b/>
                <w:sz w:val="28"/>
                <w:szCs w:val="28"/>
              </w:rPr>
              <w:t>Expected Result</w:t>
            </w:r>
          </w:p>
        </w:tc>
        <w:tc>
          <w:tcPr>
            <w:tcW w:w="1603" w:type="dxa"/>
          </w:tcPr>
          <w:p w:rsidR="00835111" w:rsidRPr="00831A7C" w:rsidRDefault="00150768" w:rsidP="00C33CCF">
            <w:pPr>
              <w:rPr>
                <w:b/>
                <w:sz w:val="28"/>
                <w:szCs w:val="28"/>
              </w:rPr>
            </w:pPr>
            <w:r w:rsidRPr="00831A7C">
              <w:rPr>
                <w:b/>
                <w:sz w:val="28"/>
                <w:szCs w:val="28"/>
              </w:rPr>
              <w:t>Actual Result</w:t>
            </w:r>
          </w:p>
        </w:tc>
        <w:tc>
          <w:tcPr>
            <w:tcW w:w="2342" w:type="dxa"/>
          </w:tcPr>
          <w:p w:rsidR="00835111" w:rsidRPr="00831A7C" w:rsidRDefault="00150768" w:rsidP="00C33CCF">
            <w:pPr>
              <w:rPr>
                <w:b/>
                <w:sz w:val="28"/>
                <w:szCs w:val="28"/>
              </w:rPr>
            </w:pPr>
            <w:r w:rsidRPr="00831A7C">
              <w:rPr>
                <w:b/>
                <w:sz w:val="28"/>
                <w:szCs w:val="28"/>
              </w:rPr>
              <w:t>Status</w:t>
            </w:r>
          </w:p>
        </w:tc>
      </w:tr>
      <w:tr w:rsidR="00835111" w:rsidTr="00831A7C">
        <w:trPr>
          <w:trHeight w:val="1079"/>
        </w:trPr>
        <w:tc>
          <w:tcPr>
            <w:tcW w:w="658" w:type="dxa"/>
          </w:tcPr>
          <w:p w:rsidR="00835111" w:rsidRDefault="00150768" w:rsidP="00C33CCF">
            <w:r>
              <w:t>1</w:t>
            </w:r>
          </w:p>
        </w:tc>
        <w:tc>
          <w:tcPr>
            <w:tcW w:w="1451" w:type="dxa"/>
          </w:tcPr>
          <w:p w:rsidR="00835111" w:rsidRDefault="00150768" w:rsidP="00C33CCF">
            <w:r>
              <w:t>Open emergency alert screen</w:t>
            </w:r>
          </w:p>
        </w:tc>
        <w:tc>
          <w:tcPr>
            <w:tcW w:w="1440" w:type="dxa"/>
          </w:tcPr>
          <w:p w:rsidR="00835111" w:rsidRDefault="00150768" w:rsidP="00C33CCF">
            <w:r>
              <w:t>-</w:t>
            </w:r>
          </w:p>
        </w:tc>
        <w:tc>
          <w:tcPr>
            <w:tcW w:w="1573" w:type="dxa"/>
          </w:tcPr>
          <w:p w:rsidR="00835111" w:rsidRDefault="00150768" w:rsidP="00C33CCF">
            <w:r>
              <w:t>Screen displayed</w:t>
            </w:r>
          </w:p>
        </w:tc>
        <w:tc>
          <w:tcPr>
            <w:tcW w:w="1603" w:type="dxa"/>
          </w:tcPr>
          <w:p w:rsidR="00835111" w:rsidRDefault="00150768" w:rsidP="00C33CCF">
            <w:r>
              <w:t>Displayed</w:t>
            </w:r>
          </w:p>
        </w:tc>
        <w:tc>
          <w:tcPr>
            <w:tcW w:w="2342" w:type="dxa"/>
          </w:tcPr>
          <w:p w:rsidR="00835111" w:rsidRDefault="00150768" w:rsidP="00C33CCF">
            <w:r>
              <w:t>Pass</w:t>
            </w:r>
          </w:p>
        </w:tc>
      </w:tr>
      <w:tr w:rsidR="00835111" w:rsidTr="00831A7C">
        <w:trPr>
          <w:trHeight w:val="1016"/>
        </w:trPr>
        <w:tc>
          <w:tcPr>
            <w:tcW w:w="658" w:type="dxa"/>
          </w:tcPr>
          <w:p w:rsidR="00835111" w:rsidRDefault="00150768" w:rsidP="00C33CCF">
            <w:r>
              <w:t>2</w:t>
            </w:r>
          </w:p>
        </w:tc>
        <w:tc>
          <w:tcPr>
            <w:tcW w:w="1451" w:type="dxa"/>
          </w:tcPr>
          <w:p w:rsidR="00835111" w:rsidRDefault="00150768" w:rsidP="00C33CCF">
            <w:r>
              <w:t>Send SOS alert</w:t>
            </w:r>
          </w:p>
        </w:tc>
        <w:tc>
          <w:tcPr>
            <w:tcW w:w="1440" w:type="dxa"/>
          </w:tcPr>
          <w:p w:rsidR="00835111" w:rsidRDefault="00150768" w:rsidP="00C33CCF">
            <w:r>
              <w:t>-</w:t>
            </w:r>
          </w:p>
        </w:tc>
        <w:tc>
          <w:tcPr>
            <w:tcW w:w="1573" w:type="dxa"/>
          </w:tcPr>
          <w:p w:rsidR="00835111" w:rsidRDefault="00150768" w:rsidP="00C33CCF">
            <w:r>
              <w:t>Alert sent to trip members</w:t>
            </w:r>
          </w:p>
        </w:tc>
        <w:tc>
          <w:tcPr>
            <w:tcW w:w="1603" w:type="dxa"/>
          </w:tcPr>
          <w:p w:rsidR="00835111" w:rsidRDefault="00150768" w:rsidP="00C33CCF">
            <w:r>
              <w:t>Sent</w:t>
            </w:r>
          </w:p>
        </w:tc>
        <w:tc>
          <w:tcPr>
            <w:tcW w:w="2342" w:type="dxa"/>
          </w:tcPr>
          <w:p w:rsidR="00835111" w:rsidRDefault="00150768" w:rsidP="00C33CCF">
            <w:r>
              <w:t>Pass</w:t>
            </w:r>
          </w:p>
        </w:tc>
      </w:tr>
      <w:tr w:rsidR="00835111" w:rsidTr="00831A7C">
        <w:trPr>
          <w:trHeight w:val="1844"/>
        </w:trPr>
        <w:tc>
          <w:tcPr>
            <w:tcW w:w="658" w:type="dxa"/>
          </w:tcPr>
          <w:p w:rsidR="00835111" w:rsidRDefault="00150768" w:rsidP="00C33CCF">
            <w:r>
              <w:t>3</w:t>
            </w:r>
          </w:p>
        </w:tc>
        <w:tc>
          <w:tcPr>
            <w:tcW w:w="1451" w:type="dxa"/>
          </w:tcPr>
          <w:p w:rsidR="00835111" w:rsidRDefault="00150768" w:rsidP="00C33CCF">
            <w:r>
              <w:t>Members receive and acknowledge alert</w:t>
            </w:r>
          </w:p>
        </w:tc>
        <w:tc>
          <w:tcPr>
            <w:tcW w:w="1440" w:type="dxa"/>
          </w:tcPr>
          <w:p w:rsidR="00835111" w:rsidRDefault="00150768" w:rsidP="00C33CCF">
            <w:r>
              <w:t>-</w:t>
            </w:r>
          </w:p>
        </w:tc>
        <w:tc>
          <w:tcPr>
            <w:tcW w:w="1573" w:type="dxa"/>
          </w:tcPr>
          <w:p w:rsidR="00835111" w:rsidRDefault="00150768" w:rsidP="00C33CCF">
            <w:r>
              <w:t>Alert acknowledged</w:t>
            </w:r>
          </w:p>
        </w:tc>
        <w:tc>
          <w:tcPr>
            <w:tcW w:w="1603" w:type="dxa"/>
          </w:tcPr>
          <w:p w:rsidR="00835111" w:rsidRDefault="00150768" w:rsidP="00C33CCF">
            <w:r>
              <w:t>Acknowledged</w:t>
            </w:r>
          </w:p>
        </w:tc>
        <w:tc>
          <w:tcPr>
            <w:tcW w:w="2342" w:type="dxa"/>
          </w:tcPr>
          <w:p w:rsidR="00835111" w:rsidRDefault="00150768" w:rsidP="00C33CCF">
            <w:r>
              <w:t>Pass</w:t>
            </w:r>
          </w:p>
        </w:tc>
      </w:tr>
    </w:tbl>
    <w:p w:rsidR="00AC6038" w:rsidRDefault="00AC6038" w:rsidP="00C33CCF"/>
    <w:p w:rsidR="00AC6038" w:rsidRDefault="00AC6038" w:rsidP="00C33CCF">
      <w:r>
        <w:t xml:space="preserve">                      </w:t>
      </w:r>
    </w:p>
    <w:tbl>
      <w:tblPr>
        <w:tblStyle w:val="TableGrid"/>
        <w:tblW w:w="0" w:type="auto"/>
        <w:tblInd w:w="1188" w:type="dxa"/>
        <w:tblLook w:val="04A0" w:firstRow="1" w:lastRow="0" w:firstColumn="1" w:lastColumn="0" w:noHBand="0" w:noVBand="1"/>
      </w:tblPr>
      <w:tblGrid>
        <w:gridCol w:w="9247"/>
      </w:tblGrid>
      <w:tr w:rsidR="00AC6038" w:rsidTr="001C5EC9">
        <w:trPr>
          <w:trHeight w:val="1232"/>
        </w:trPr>
        <w:tc>
          <w:tcPr>
            <w:tcW w:w="9247" w:type="dxa"/>
          </w:tcPr>
          <w:p w:rsidR="00AC6038" w:rsidRPr="00AC6038" w:rsidRDefault="00AC6038" w:rsidP="00AC6038">
            <w:pPr>
              <w:rPr>
                <w:b/>
              </w:rPr>
            </w:pPr>
            <w:r w:rsidRPr="00AC6038">
              <w:rPr>
                <w:b/>
              </w:rPr>
              <w:t xml:space="preserve">Post-Condition: </w:t>
            </w:r>
          </w:p>
          <w:p w:rsidR="00AC6038" w:rsidRDefault="00AC6038" w:rsidP="00AC6038">
            <w:r>
              <w:t>Emergency alert feature works as expected.</w:t>
            </w:r>
          </w:p>
          <w:p w:rsidR="00AC6038" w:rsidRDefault="00AC6038" w:rsidP="00C33CCF"/>
        </w:tc>
      </w:tr>
    </w:tbl>
    <w:p w:rsidR="00AC6038" w:rsidRDefault="00AC6038" w:rsidP="00C33CCF"/>
    <w:p w:rsidR="00AC6038" w:rsidRPr="00AC6038" w:rsidRDefault="00EF5E0E" w:rsidP="00AC6038">
      <w:pPr>
        <w:rPr>
          <w:b/>
          <w:sz w:val="28"/>
          <w:szCs w:val="28"/>
        </w:rPr>
      </w:pPr>
      <w:r>
        <w:rPr>
          <w:b/>
          <w:sz w:val="28"/>
          <w:szCs w:val="28"/>
        </w:rPr>
        <w:t>8.1.11</w:t>
      </w:r>
      <w:r w:rsidR="00AC6038" w:rsidRPr="00AC6038">
        <w:rPr>
          <w:b/>
          <w:sz w:val="28"/>
          <w:szCs w:val="28"/>
        </w:rPr>
        <w:t xml:space="preserve"> Trip History</w:t>
      </w:r>
    </w:p>
    <w:tbl>
      <w:tblPr>
        <w:tblStyle w:val="TableGrid"/>
        <w:tblW w:w="0" w:type="auto"/>
        <w:tblInd w:w="918" w:type="dxa"/>
        <w:tblLook w:val="04A0" w:firstRow="1" w:lastRow="0" w:firstColumn="1" w:lastColumn="0" w:noHBand="0" w:noVBand="1"/>
      </w:tblPr>
      <w:tblGrid>
        <w:gridCol w:w="9270"/>
      </w:tblGrid>
      <w:tr w:rsidR="00AC6038" w:rsidTr="00AC6038">
        <w:trPr>
          <w:trHeight w:val="2366"/>
        </w:trPr>
        <w:tc>
          <w:tcPr>
            <w:tcW w:w="9270" w:type="dxa"/>
          </w:tcPr>
          <w:p w:rsidR="00AC6038" w:rsidRDefault="00AC6038" w:rsidP="00AC6038">
            <w:r w:rsidRPr="00AC6038">
              <w:rPr>
                <w:b/>
              </w:rPr>
              <w:t>TC_09</w:t>
            </w:r>
            <w:r>
              <w:t xml:space="preserve"> - Trip History                                                             </w:t>
            </w:r>
            <w:r w:rsidRPr="00AC6038">
              <w:rPr>
                <w:b/>
              </w:rPr>
              <w:t>Test Designed By</w:t>
            </w:r>
            <w:r>
              <w:t>: [Your Name]</w:t>
            </w:r>
          </w:p>
          <w:p w:rsidR="00AC6038" w:rsidRDefault="00AC6038" w:rsidP="00AC6038">
            <w:r w:rsidRPr="00AC6038">
              <w:rPr>
                <w:b/>
              </w:rPr>
              <w:t>Test Case ID:</w:t>
            </w:r>
            <w:r>
              <w:t xml:space="preserve"> TC_09                                                            </w:t>
            </w:r>
            <w:r w:rsidRPr="00AC6038">
              <w:rPr>
                <w:b/>
              </w:rPr>
              <w:t>Test Execution Date</w:t>
            </w:r>
            <w:r>
              <w:t>: [Date]</w:t>
            </w:r>
          </w:p>
          <w:p w:rsidR="00AC6038" w:rsidRDefault="00AC6038" w:rsidP="00AC6038">
            <w:r w:rsidRPr="00AC6038">
              <w:rPr>
                <w:b/>
              </w:rPr>
              <w:t>Module</w:t>
            </w:r>
            <w:r>
              <w:t>: Trip History</w:t>
            </w:r>
          </w:p>
          <w:p w:rsidR="00AC6038" w:rsidRDefault="00AC6038" w:rsidP="00AC6038">
            <w:r w:rsidRPr="00AC6038">
              <w:rPr>
                <w:b/>
              </w:rPr>
              <w:t>Test Priority</w:t>
            </w:r>
            <w:r>
              <w:t>: Low</w:t>
            </w:r>
            <w:r>
              <w:br/>
            </w:r>
          </w:p>
          <w:p w:rsidR="00AC6038" w:rsidRDefault="00AC6038" w:rsidP="00AC6038">
            <w:r w:rsidRPr="00AC6038">
              <w:rPr>
                <w:b/>
              </w:rPr>
              <w:t>Description:</w:t>
            </w:r>
            <w:r>
              <w:t xml:space="preserve"> Users can view past trips and route analytics.</w:t>
            </w:r>
          </w:p>
          <w:p w:rsidR="00AC6038" w:rsidRDefault="00AC6038" w:rsidP="00C33CCF"/>
        </w:tc>
      </w:tr>
    </w:tbl>
    <w:p w:rsidR="00AC6038" w:rsidRDefault="00AC6038" w:rsidP="00C33CCF"/>
    <w:tbl>
      <w:tblPr>
        <w:tblStyle w:val="TableGrid"/>
        <w:tblW w:w="0" w:type="auto"/>
        <w:tblInd w:w="895" w:type="dxa"/>
        <w:tblLook w:val="04A0" w:firstRow="1" w:lastRow="0" w:firstColumn="1" w:lastColumn="0" w:noHBand="0" w:noVBand="1"/>
      </w:tblPr>
      <w:tblGrid>
        <w:gridCol w:w="9383"/>
      </w:tblGrid>
      <w:tr w:rsidR="00AC6038" w:rsidTr="0027456B">
        <w:trPr>
          <w:trHeight w:val="1097"/>
        </w:trPr>
        <w:tc>
          <w:tcPr>
            <w:tcW w:w="9383" w:type="dxa"/>
          </w:tcPr>
          <w:p w:rsidR="00AC6038" w:rsidRPr="004A0751" w:rsidRDefault="00AC6038" w:rsidP="00AC6038">
            <w:pPr>
              <w:rPr>
                <w:b/>
              </w:rPr>
            </w:pPr>
            <w:r w:rsidRPr="004A0751">
              <w:rPr>
                <w:b/>
              </w:rPr>
              <w:lastRenderedPageBreak/>
              <w:t xml:space="preserve">Pre-Condition: </w:t>
            </w:r>
          </w:p>
          <w:p w:rsidR="00AC6038" w:rsidRDefault="00AC6038" w:rsidP="00AC6038">
            <w:r>
              <w:t>User has completed at least one trip.</w:t>
            </w:r>
          </w:p>
          <w:p w:rsidR="00AC6038" w:rsidRDefault="00AC6038" w:rsidP="00C33CCF"/>
        </w:tc>
      </w:tr>
    </w:tbl>
    <w:p w:rsidR="00AC6038" w:rsidRDefault="00AC6038" w:rsidP="00C33CCF"/>
    <w:p w:rsidR="00835111" w:rsidRDefault="004A0751" w:rsidP="00C33CCF">
      <w:r>
        <w:t xml:space="preserve">   </w:t>
      </w:r>
    </w:p>
    <w:p w:rsidR="004A0751" w:rsidRPr="004A0751" w:rsidRDefault="004A0751" w:rsidP="00C33CCF">
      <w:pPr>
        <w:rPr>
          <w:b/>
          <w:sz w:val="28"/>
          <w:szCs w:val="28"/>
        </w:rPr>
      </w:pPr>
      <w:r w:rsidRPr="004A0751">
        <w:rPr>
          <w:b/>
          <w:sz w:val="28"/>
          <w:szCs w:val="28"/>
        </w:rPr>
        <w:t xml:space="preserve">                                                    </w:t>
      </w:r>
      <w:r>
        <w:rPr>
          <w:b/>
          <w:sz w:val="28"/>
          <w:szCs w:val="28"/>
        </w:rPr>
        <w:t xml:space="preserve">   </w:t>
      </w:r>
      <w:r w:rsidR="00EF5E0E">
        <w:rPr>
          <w:b/>
          <w:sz w:val="28"/>
          <w:szCs w:val="28"/>
        </w:rPr>
        <w:t xml:space="preserve"> Table:8.11 t</w:t>
      </w:r>
      <w:r w:rsidRPr="004A0751">
        <w:rPr>
          <w:b/>
          <w:sz w:val="28"/>
          <w:szCs w:val="28"/>
        </w:rPr>
        <w:t xml:space="preserve">rip history  </w:t>
      </w:r>
    </w:p>
    <w:p w:rsidR="00835111" w:rsidRDefault="00835111" w:rsidP="00C33CCF"/>
    <w:tbl>
      <w:tblPr>
        <w:tblStyle w:val="TableGrid"/>
        <w:tblW w:w="0" w:type="auto"/>
        <w:tblInd w:w="828" w:type="dxa"/>
        <w:tblLook w:val="04A0" w:firstRow="1" w:lastRow="0" w:firstColumn="1" w:lastColumn="0" w:noHBand="0" w:noVBand="1"/>
      </w:tblPr>
      <w:tblGrid>
        <w:gridCol w:w="658"/>
        <w:gridCol w:w="1440"/>
        <w:gridCol w:w="1440"/>
        <w:gridCol w:w="1440"/>
        <w:gridCol w:w="1440"/>
        <w:gridCol w:w="3060"/>
      </w:tblGrid>
      <w:tr w:rsidR="00835111" w:rsidTr="004A0751">
        <w:trPr>
          <w:trHeight w:val="1250"/>
        </w:trPr>
        <w:tc>
          <w:tcPr>
            <w:tcW w:w="630" w:type="dxa"/>
          </w:tcPr>
          <w:p w:rsidR="00835111" w:rsidRPr="004A0751" w:rsidRDefault="00150768" w:rsidP="00C33CCF">
            <w:pPr>
              <w:rPr>
                <w:b/>
              </w:rPr>
            </w:pPr>
            <w:r w:rsidRPr="004A0751">
              <w:rPr>
                <w:b/>
              </w:rPr>
              <w:t>Step</w:t>
            </w:r>
          </w:p>
        </w:tc>
        <w:tc>
          <w:tcPr>
            <w:tcW w:w="1440" w:type="dxa"/>
          </w:tcPr>
          <w:p w:rsidR="00835111" w:rsidRPr="004A0751" w:rsidRDefault="00150768" w:rsidP="00C33CCF">
            <w:pPr>
              <w:rPr>
                <w:b/>
              </w:rPr>
            </w:pPr>
            <w:r w:rsidRPr="004A0751">
              <w:rPr>
                <w:b/>
              </w:rPr>
              <w:t>Test Step</w:t>
            </w:r>
          </w:p>
        </w:tc>
        <w:tc>
          <w:tcPr>
            <w:tcW w:w="1440" w:type="dxa"/>
          </w:tcPr>
          <w:p w:rsidR="00835111" w:rsidRPr="004A0751" w:rsidRDefault="00150768" w:rsidP="00C33CCF">
            <w:pPr>
              <w:rPr>
                <w:b/>
              </w:rPr>
            </w:pPr>
            <w:r w:rsidRPr="004A0751">
              <w:rPr>
                <w:b/>
              </w:rPr>
              <w:t>Test Data</w:t>
            </w:r>
          </w:p>
        </w:tc>
        <w:tc>
          <w:tcPr>
            <w:tcW w:w="1440" w:type="dxa"/>
          </w:tcPr>
          <w:p w:rsidR="00835111" w:rsidRPr="004A0751" w:rsidRDefault="00150768" w:rsidP="00C33CCF">
            <w:pPr>
              <w:rPr>
                <w:b/>
              </w:rPr>
            </w:pPr>
            <w:r w:rsidRPr="004A0751">
              <w:rPr>
                <w:b/>
              </w:rPr>
              <w:t>Expected Result</w:t>
            </w:r>
          </w:p>
        </w:tc>
        <w:tc>
          <w:tcPr>
            <w:tcW w:w="1440" w:type="dxa"/>
          </w:tcPr>
          <w:p w:rsidR="00835111" w:rsidRPr="004A0751" w:rsidRDefault="00150768" w:rsidP="00C33CCF">
            <w:pPr>
              <w:rPr>
                <w:b/>
              </w:rPr>
            </w:pPr>
            <w:r w:rsidRPr="004A0751">
              <w:rPr>
                <w:b/>
              </w:rPr>
              <w:t>Actual Result</w:t>
            </w:r>
          </w:p>
        </w:tc>
        <w:tc>
          <w:tcPr>
            <w:tcW w:w="3060" w:type="dxa"/>
          </w:tcPr>
          <w:p w:rsidR="00835111" w:rsidRPr="004A0751" w:rsidRDefault="00150768" w:rsidP="00C33CCF">
            <w:pPr>
              <w:rPr>
                <w:b/>
              </w:rPr>
            </w:pPr>
            <w:r w:rsidRPr="004A0751">
              <w:rPr>
                <w:b/>
              </w:rPr>
              <w:t>Status</w:t>
            </w:r>
          </w:p>
        </w:tc>
      </w:tr>
      <w:tr w:rsidR="00835111" w:rsidTr="004A0751">
        <w:trPr>
          <w:trHeight w:val="1529"/>
        </w:trPr>
        <w:tc>
          <w:tcPr>
            <w:tcW w:w="630" w:type="dxa"/>
          </w:tcPr>
          <w:p w:rsidR="00835111" w:rsidRDefault="00150768" w:rsidP="00C33CCF">
            <w:r>
              <w:t>1</w:t>
            </w:r>
          </w:p>
        </w:tc>
        <w:tc>
          <w:tcPr>
            <w:tcW w:w="1440" w:type="dxa"/>
          </w:tcPr>
          <w:p w:rsidR="00835111" w:rsidRDefault="00150768" w:rsidP="00C33CCF">
            <w:r>
              <w:t>Open trip history screen</w:t>
            </w:r>
          </w:p>
        </w:tc>
        <w:tc>
          <w:tcPr>
            <w:tcW w:w="1440" w:type="dxa"/>
          </w:tcPr>
          <w:p w:rsidR="00835111" w:rsidRDefault="00150768" w:rsidP="00C33CCF">
            <w:r>
              <w:t>-</w:t>
            </w:r>
          </w:p>
        </w:tc>
        <w:tc>
          <w:tcPr>
            <w:tcW w:w="1440" w:type="dxa"/>
          </w:tcPr>
          <w:p w:rsidR="00835111" w:rsidRDefault="00150768" w:rsidP="00C33CCF">
            <w:r>
              <w:t>History screen displayed</w:t>
            </w:r>
          </w:p>
        </w:tc>
        <w:tc>
          <w:tcPr>
            <w:tcW w:w="1440" w:type="dxa"/>
          </w:tcPr>
          <w:p w:rsidR="00835111" w:rsidRDefault="00150768" w:rsidP="00C33CCF">
            <w:r>
              <w:t>Displayed</w:t>
            </w:r>
          </w:p>
        </w:tc>
        <w:tc>
          <w:tcPr>
            <w:tcW w:w="3060" w:type="dxa"/>
          </w:tcPr>
          <w:p w:rsidR="00835111" w:rsidRDefault="00150768" w:rsidP="00C33CCF">
            <w:r>
              <w:t>Pass</w:t>
            </w:r>
          </w:p>
        </w:tc>
      </w:tr>
      <w:tr w:rsidR="00835111" w:rsidTr="004A0751">
        <w:trPr>
          <w:trHeight w:val="1016"/>
        </w:trPr>
        <w:tc>
          <w:tcPr>
            <w:tcW w:w="630" w:type="dxa"/>
          </w:tcPr>
          <w:p w:rsidR="00835111" w:rsidRDefault="00150768" w:rsidP="00C33CCF">
            <w:r>
              <w:t>2</w:t>
            </w:r>
          </w:p>
        </w:tc>
        <w:tc>
          <w:tcPr>
            <w:tcW w:w="1440" w:type="dxa"/>
          </w:tcPr>
          <w:p w:rsidR="00835111" w:rsidRDefault="00150768" w:rsidP="00C33CCF">
            <w:r>
              <w:t>Select past trip</w:t>
            </w:r>
          </w:p>
        </w:tc>
        <w:tc>
          <w:tcPr>
            <w:tcW w:w="1440" w:type="dxa"/>
          </w:tcPr>
          <w:p w:rsidR="00835111" w:rsidRDefault="00150768" w:rsidP="00C33CCF">
            <w:r>
              <w:t>-</w:t>
            </w:r>
          </w:p>
        </w:tc>
        <w:tc>
          <w:tcPr>
            <w:tcW w:w="1440" w:type="dxa"/>
          </w:tcPr>
          <w:p w:rsidR="00835111" w:rsidRDefault="00150768" w:rsidP="00C33CCF">
            <w:r>
              <w:t>Trip details shown</w:t>
            </w:r>
          </w:p>
        </w:tc>
        <w:tc>
          <w:tcPr>
            <w:tcW w:w="1440" w:type="dxa"/>
          </w:tcPr>
          <w:p w:rsidR="00835111" w:rsidRDefault="00150768" w:rsidP="00C33CCF">
            <w:r>
              <w:t>Shown</w:t>
            </w:r>
          </w:p>
        </w:tc>
        <w:tc>
          <w:tcPr>
            <w:tcW w:w="3060" w:type="dxa"/>
          </w:tcPr>
          <w:p w:rsidR="00835111" w:rsidRDefault="00150768" w:rsidP="00C33CCF">
            <w:r>
              <w:t>Pass</w:t>
            </w:r>
          </w:p>
        </w:tc>
      </w:tr>
      <w:tr w:rsidR="00835111" w:rsidTr="004A0751">
        <w:trPr>
          <w:trHeight w:val="1484"/>
        </w:trPr>
        <w:tc>
          <w:tcPr>
            <w:tcW w:w="630" w:type="dxa"/>
          </w:tcPr>
          <w:p w:rsidR="00835111" w:rsidRDefault="00150768" w:rsidP="00C33CCF">
            <w:r>
              <w:t>3</w:t>
            </w:r>
          </w:p>
        </w:tc>
        <w:tc>
          <w:tcPr>
            <w:tcW w:w="1440" w:type="dxa"/>
          </w:tcPr>
          <w:p w:rsidR="00835111" w:rsidRDefault="00150768" w:rsidP="00C33CCF">
            <w:r>
              <w:t>View analytics and reports</w:t>
            </w:r>
          </w:p>
        </w:tc>
        <w:tc>
          <w:tcPr>
            <w:tcW w:w="1440" w:type="dxa"/>
          </w:tcPr>
          <w:p w:rsidR="00835111" w:rsidRDefault="00150768" w:rsidP="00C33CCF">
            <w:r>
              <w:t>-</w:t>
            </w:r>
          </w:p>
        </w:tc>
        <w:tc>
          <w:tcPr>
            <w:tcW w:w="1440" w:type="dxa"/>
          </w:tcPr>
          <w:p w:rsidR="00835111" w:rsidRDefault="00150768" w:rsidP="00C33CCF">
            <w:r>
              <w:t>Data visible</w:t>
            </w:r>
          </w:p>
        </w:tc>
        <w:tc>
          <w:tcPr>
            <w:tcW w:w="1440" w:type="dxa"/>
          </w:tcPr>
          <w:p w:rsidR="00835111" w:rsidRDefault="00150768" w:rsidP="00C33CCF">
            <w:r>
              <w:t>Visible</w:t>
            </w:r>
          </w:p>
        </w:tc>
        <w:tc>
          <w:tcPr>
            <w:tcW w:w="3060" w:type="dxa"/>
          </w:tcPr>
          <w:p w:rsidR="00835111" w:rsidRDefault="00150768" w:rsidP="00C33CCF">
            <w:r>
              <w:t>Pass</w:t>
            </w:r>
          </w:p>
        </w:tc>
      </w:tr>
    </w:tbl>
    <w:p w:rsidR="004A0751" w:rsidRDefault="004A0751" w:rsidP="00C33CCF"/>
    <w:tbl>
      <w:tblPr>
        <w:tblStyle w:val="TableGrid"/>
        <w:tblW w:w="0" w:type="auto"/>
        <w:tblInd w:w="918" w:type="dxa"/>
        <w:tblLook w:val="04A0" w:firstRow="1" w:lastRow="0" w:firstColumn="1" w:lastColumn="0" w:noHBand="0" w:noVBand="1"/>
      </w:tblPr>
      <w:tblGrid>
        <w:gridCol w:w="9450"/>
      </w:tblGrid>
      <w:tr w:rsidR="004A0751" w:rsidTr="004A0751">
        <w:trPr>
          <w:trHeight w:val="1178"/>
        </w:trPr>
        <w:tc>
          <w:tcPr>
            <w:tcW w:w="9450" w:type="dxa"/>
          </w:tcPr>
          <w:p w:rsidR="004A0751" w:rsidRPr="004A0751" w:rsidRDefault="004A0751" w:rsidP="004A0751">
            <w:pPr>
              <w:rPr>
                <w:b/>
              </w:rPr>
            </w:pPr>
            <w:r w:rsidRPr="004A0751">
              <w:rPr>
                <w:b/>
              </w:rPr>
              <w:t xml:space="preserve">Post-Condition: </w:t>
            </w:r>
          </w:p>
          <w:p w:rsidR="004A0751" w:rsidRDefault="004A0751" w:rsidP="004A0751">
            <w:r>
              <w:t>Trip history displayed accurately.</w:t>
            </w:r>
          </w:p>
          <w:p w:rsidR="004A0751" w:rsidRDefault="004A0751" w:rsidP="00C33CCF"/>
        </w:tc>
      </w:tr>
    </w:tbl>
    <w:p w:rsidR="00835111" w:rsidRPr="00730CAA" w:rsidRDefault="00EF5E0E" w:rsidP="00C33CCF">
      <w:pPr>
        <w:rPr>
          <w:b/>
          <w:sz w:val="28"/>
          <w:szCs w:val="28"/>
        </w:rPr>
      </w:pPr>
      <w:r>
        <w:rPr>
          <w:b/>
          <w:sz w:val="28"/>
          <w:szCs w:val="28"/>
        </w:rPr>
        <w:t xml:space="preserve">8.1.12 </w:t>
      </w:r>
      <w:r w:rsidR="00730CAA" w:rsidRPr="00730CAA">
        <w:rPr>
          <w:b/>
          <w:sz w:val="28"/>
          <w:szCs w:val="28"/>
        </w:rPr>
        <w:t xml:space="preserve">admin login                                                 </w:t>
      </w:r>
    </w:p>
    <w:p w:rsidR="00730CAA" w:rsidRDefault="00730CAA" w:rsidP="00C33CCF">
      <w:r>
        <w:t xml:space="preserve">                     </w:t>
      </w:r>
    </w:p>
    <w:tbl>
      <w:tblPr>
        <w:tblStyle w:val="TableGrid"/>
        <w:tblW w:w="0" w:type="auto"/>
        <w:tblInd w:w="355" w:type="dxa"/>
        <w:tblLook w:val="04A0" w:firstRow="1" w:lastRow="0" w:firstColumn="1" w:lastColumn="0" w:noHBand="0" w:noVBand="1"/>
      </w:tblPr>
      <w:tblGrid>
        <w:gridCol w:w="9990"/>
      </w:tblGrid>
      <w:tr w:rsidR="00730CAA" w:rsidTr="003408E1">
        <w:trPr>
          <w:trHeight w:val="2564"/>
        </w:trPr>
        <w:tc>
          <w:tcPr>
            <w:tcW w:w="9990" w:type="dxa"/>
          </w:tcPr>
          <w:p w:rsidR="00730CAA" w:rsidRDefault="00730CAA" w:rsidP="00730CAA">
            <w:r w:rsidRPr="00730CAA">
              <w:rPr>
                <w:b/>
              </w:rPr>
              <w:t>TC_11 -</w:t>
            </w:r>
            <w:r>
              <w:t xml:space="preserve"> Admin Login                                                            Test Designed By: [Your Name]                                                  </w:t>
            </w:r>
            <w:r w:rsidRPr="00730CAA">
              <w:rPr>
                <w:b/>
              </w:rPr>
              <w:t>Case ID</w:t>
            </w:r>
            <w:r>
              <w:t>: TC_11                                                                       Test Execution Date: [Date]</w:t>
            </w:r>
          </w:p>
          <w:p w:rsidR="00730CAA" w:rsidRDefault="00730CAA" w:rsidP="00730CAA">
            <w:r w:rsidRPr="00730CAA">
              <w:rPr>
                <w:b/>
              </w:rPr>
              <w:t>Module:</w:t>
            </w:r>
            <w:r>
              <w:t xml:space="preserve"> Admin Login</w:t>
            </w:r>
          </w:p>
          <w:p w:rsidR="00730CAA" w:rsidRDefault="00730CAA" w:rsidP="00730CAA">
            <w:r w:rsidRPr="00730CAA">
              <w:rPr>
                <w:b/>
              </w:rPr>
              <w:t>Test Priority:</w:t>
            </w:r>
            <w:r>
              <w:t xml:space="preserve"> High</w:t>
            </w:r>
          </w:p>
          <w:p w:rsidR="00730CAA" w:rsidRDefault="00730CAA" w:rsidP="00730CAA"/>
          <w:p w:rsidR="00730CAA" w:rsidRDefault="00730CAA" w:rsidP="00730CAA">
            <w:r w:rsidRPr="00730CAA">
              <w:rPr>
                <w:b/>
              </w:rPr>
              <w:t>Description:</w:t>
            </w:r>
            <w:r>
              <w:t xml:space="preserve"> Admin can securely login to the admin dashboard.</w:t>
            </w:r>
          </w:p>
          <w:p w:rsidR="00730CAA" w:rsidRDefault="00730CAA" w:rsidP="00C33CCF"/>
        </w:tc>
      </w:tr>
    </w:tbl>
    <w:p w:rsidR="00835111" w:rsidRDefault="00835111" w:rsidP="00C33CCF"/>
    <w:tbl>
      <w:tblPr>
        <w:tblStyle w:val="TableGrid"/>
        <w:tblW w:w="0" w:type="auto"/>
        <w:tblInd w:w="355" w:type="dxa"/>
        <w:tblLook w:val="04A0" w:firstRow="1" w:lastRow="0" w:firstColumn="1" w:lastColumn="0" w:noHBand="0" w:noVBand="1"/>
      </w:tblPr>
      <w:tblGrid>
        <w:gridCol w:w="10170"/>
      </w:tblGrid>
      <w:tr w:rsidR="00730CAA" w:rsidTr="003408E1">
        <w:trPr>
          <w:trHeight w:val="1187"/>
        </w:trPr>
        <w:tc>
          <w:tcPr>
            <w:tcW w:w="10170" w:type="dxa"/>
          </w:tcPr>
          <w:p w:rsidR="00730CAA" w:rsidRPr="00730CAA" w:rsidRDefault="00730CAA" w:rsidP="00730CAA">
            <w:pPr>
              <w:rPr>
                <w:b/>
              </w:rPr>
            </w:pPr>
            <w:r w:rsidRPr="00730CAA">
              <w:rPr>
                <w:b/>
              </w:rPr>
              <w:lastRenderedPageBreak/>
              <w:t>Pre-Condition:</w:t>
            </w:r>
          </w:p>
          <w:p w:rsidR="00730CAA" w:rsidRDefault="00730CAA" w:rsidP="00730CAA">
            <w:r>
              <w:t xml:space="preserve"> Admin has valid credentials.</w:t>
            </w:r>
          </w:p>
          <w:p w:rsidR="00730CAA" w:rsidRDefault="00730CAA" w:rsidP="00C33CCF"/>
        </w:tc>
      </w:tr>
    </w:tbl>
    <w:p w:rsidR="00730CAA" w:rsidRDefault="00730CAA" w:rsidP="00C33CCF"/>
    <w:p w:rsidR="00835111" w:rsidRPr="00831A7C" w:rsidRDefault="00730CAA" w:rsidP="00C33CCF">
      <w:pPr>
        <w:rPr>
          <w:b/>
          <w:sz w:val="28"/>
          <w:szCs w:val="28"/>
        </w:rPr>
      </w:pPr>
      <w:r w:rsidRPr="00730CAA">
        <w:rPr>
          <w:b/>
        </w:rPr>
        <w:t xml:space="preserve">                                                                            </w:t>
      </w:r>
      <w:r w:rsidRPr="00831A7C">
        <w:rPr>
          <w:b/>
          <w:sz w:val="28"/>
          <w:szCs w:val="28"/>
        </w:rPr>
        <w:t>Table:</w:t>
      </w:r>
      <w:r w:rsidR="00831A7C">
        <w:rPr>
          <w:b/>
          <w:sz w:val="28"/>
          <w:szCs w:val="28"/>
        </w:rPr>
        <w:t xml:space="preserve"> </w:t>
      </w:r>
      <w:r w:rsidR="00EF5E0E">
        <w:rPr>
          <w:b/>
          <w:sz w:val="28"/>
          <w:szCs w:val="28"/>
        </w:rPr>
        <w:t>8.12</w:t>
      </w:r>
      <w:r w:rsidRPr="00831A7C">
        <w:rPr>
          <w:b/>
          <w:sz w:val="28"/>
          <w:szCs w:val="28"/>
        </w:rPr>
        <w:t xml:space="preserve"> admin login   </w:t>
      </w:r>
    </w:p>
    <w:tbl>
      <w:tblPr>
        <w:tblStyle w:val="TableGrid"/>
        <w:tblW w:w="0" w:type="auto"/>
        <w:tblInd w:w="355" w:type="dxa"/>
        <w:tblLook w:val="04A0" w:firstRow="1" w:lastRow="0" w:firstColumn="1" w:lastColumn="0" w:noHBand="0" w:noVBand="1"/>
      </w:tblPr>
      <w:tblGrid>
        <w:gridCol w:w="1251"/>
        <w:gridCol w:w="1440"/>
        <w:gridCol w:w="1440"/>
        <w:gridCol w:w="1440"/>
        <w:gridCol w:w="1440"/>
        <w:gridCol w:w="2979"/>
      </w:tblGrid>
      <w:tr w:rsidR="00835111" w:rsidTr="003408E1">
        <w:trPr>
          <w:trHeight w:val="1340"/>
        </w:trPr>
        <w:tc>
          <w:tcPr>
            <w:tcW w:w="1251" w:type="dxa"/>
          </w:tcPr>
          <w:p w:rsidR="00835111" w:rsidRPr="00730CAA" w:rsidRDefault="00150768" w:rsidP="00C33CCF">
            <w:pPr>
              <w:rPr>
                <w:b/>
                <w:sz w:val="28"/>
                <w:szCs w:val="28"/>
              </w:rPr>
            </w:pPr>
            <w:r w:rsidRPr="00730CAA">
              <w:rPr>
                <w:b/>
                <w:sz w:val="28"/>
                <w:szCs w:val="28"/>
              </w:rPr>
              <w:t>Step</w:t>
            </w:r>
          </w:p>
        </w:tc>
        <w:tc>
          <w:tcPr>
            <w:tcW w:w="1440" w:type="dxa"/>
          </w:tcPr>
          <w:p w:rsidR="00835111" w:rsidRPr="00730CAA" w:rsidRDefault="00150768" w:rsidP="00C33CCF">
            <w:pPr>
              <w:rPr>
                <w:b/>
                <w:sz w:val="28"/>
                <w:szCs w:val="28"/>
              </w:rPr>
            </w:pPr>
            <w:r w:rsidRPr="00730CAA">
              <w:rPr>
                <w:b/>
                <w:sz w:val="28"/>
                <w:szCs w:val="28"/>
              </w:rPr>
              <w:t>Test Step</w:t>
            </w:r>
          </w:p>
        </w:tc>
        <w:tc>
          <w:tcPr>
            <w:tcW w:w="1440" w:type="dxa"/>
          </w:tcPr>
          <w:p w:rsidR="00835111" w:rsidRPr="00730CAA" w:rsidRDefault="00150768" w:rsidP="00C33CCF">
            <w:pPr>
              <w:rPr>
                <w:b/>
                <w:sz w:val="28"/>
                <w:szCs w:val="28"/>
              </w:rPr>
            </w:pPr>
            <w:r w:rsidRPr="00730CAA">
              <w:rPr>
                <w:b/>
                <w:sz w:val="28"/>
                <w:szCs w:val="28"/>
              </w:rPr>
              <w:t>Test Data</w:t>
            </w:r>
          </w:p>
        </w:tc>
        <w:tc>
          <w:tcPr>
            <w:tcW w:w="1440" w:type="dxa"/>
          </w:tcPr>
          <w:p w:rsidR="00835111" w:rsidRPr="00730CAA" w:rsidRDefault="00150768" w:rsidP="00C33CCF">
            <w:pPr>
              <w:rPr>
                <w:b/>
                <w:sz w:val="28"/>
                <w:szCs w:val="28"/>
              </w:rPr>
            </w:pPr>
            <w:r w:rsidRPr="00730CAA">
              <w:rPr>
                <w:b/>
                <w:sz w:val="28"/>
                <w:szCs w:val="28"/>
              </w:rPr>
              <w:t>Expected Result</w:t>
            </w:r>
          </w:p>
        </w:tc>
        <w:tc>
          <w:tcPr>
            <w:tcW w:w="1440" w:type="dxa"/>
          </w:tcPr>
          <w:p w:rsidR="00835111" w:rsidRPr="00730CAA" w:rsidRDefault="00150768" w:rsidP="00C33CCF">
            <w:pPr>
              <w:rPr>
                <w:b/>
                <w:sz w:val="28"/>
                <w:szCs w:val="28"/>
              </w:rPr>
            </w:pPr>
            <w:r w:rsidRPr="00730CAA">
              <w:rPr>
                <w:b/>
                <w:sz w:val="28"/>
                <w:szCs w:val="28"/>
              </w:rPr>
              <w:t>Actual Result</w:t>
            </w:r>
          </w:p>
        </w:tc>
        <w:tc>
          <w:tcPr>
            <w:tcW w:w="2979" w:type="dxa"/>
          </w:tcPr>
          <w:p w:rsidR="00835111" w:rsidRPr="00730CAA" w:rsidRDefault="00150768" w:rsidP="00C33CCF">
            <w:pPr>
              <w:rPr>
                <w:b/>
                <w:sz w:val="28"/>
                <w:szCs w:val="28"/>
              </w:rPr>
            </w:pPr>
            <w:r w:rsidRPr="00730CAA">
              <w:rPr>
                <w:b/>
                <w:sz w:val="28"/>
                <w:szCs w:val="28"/>
              </w:rPr>
              <w:t>Status</w:t>
            </w:r>
          </w:p>
        </w:tc>
      </w:tr>
      <w:tr w:rsidR="00835111" w:rsidTr="003408E1">
        <w:trPr>
          <w:trHeight w:val="1331"/>
        </w:trPr>
        <w:tc>
          <w:tcPr>
            <w:tcW w:w="1251" w:type="dxa"/>
          </w:tcPr>
          <w:p w:rsidR="00835111" w:rsidRDefault="00150768" w:rsidP="00C33CCF">
            <w:r>
              <w:t>1</w:t>
            </w:r>
          </w:p>
        </w:tc>
        <w:tc>
          <w:tcPr>
            <w:tcW w:w="1440" w:type="dxa"/>
          </w:tcPr>
          <w:p w:rsidR="00835111" w:rsidRDefault="00150768" w:rsidP="00C33CCF">
            <w:r>
              <w:t>Open admin login screen</w:t>
            </w:r>
          </w:p>
        </w:tc>
        <w:tc>
          <w:tcPr>
            <w:tcW w:w="1440" w:type="dxa"/>
          </w:tcPr>
          <w:p w:rsidR="00835111" w:rsidRDefault="00150768" w:rsidP="00C33CCF">
            <w:r>
              <w:t>-</w:t>
            </w:r>
          </w:p>
        </w:tc>
        <w:tc>
          <w:tcPr>
            <w:tcW w:w="1440" w:type="dxa"/>
          </w:tcPr>
          <w:p w:rsidR="00835111" w:rsidRDefault="00150768" w:rsidP="00C33CCF">
            <w:r>
              <w:t>Login screen displayed</w:t>
            </w:r>
          </w:p>
        </w:tc>
        <w:tc>
          <w:tcPr>
            <w:tcW w:w="1440" w:type="dxa"/>
          </w:tcPr>
          <w:p w:rsidR="00835111" w:rsidRDefault="00150768" w:rsidP="00C33CCF">
            <w:r>
              <w:t>Displayed</w:t>
            </w:r>
          </w:p>
        </w:tc>
        <w:tc>
          <w:tcPr>
            <w:tcW w:w="2979" w:type="dxa"/>
          </w:tcPr>
          <w:p w:rsidR="00835111" w:rsidRDefault="00150768" w:rsidP="00C33CCF">
            <w:r>
              <w:t>Pass</w:t>
            </w:r>
          </w:p>
        </w:tc>
      </w:tr>
      <w:tr w:rsidR="00835111" w:rsidTr="003408E1">
        <w:trPr>
          <w:trHeight w:val="1430"/>
        </w:trPr>
        <w:tc>
          <w:tcPr>
            <w:tcW w:w="1251" w:type="dxa"/>
          </w:tcPr>
          <w:p w:rsidR="00835111" w:rsidRDefault="00150768" w:rsidP="00C33CCF">
            <w:r>
              <w:t>2</w:t>
            </w:r>
          </w:p>
        </w:tc>
        <w:tc>
          <w:tcPr>
            <w:tcW w:w="1440" w:type="dxa"/>
          </w:tcPr>
          <w:p w:rsidR="00835111" w:rsidRDefault="00150768" w:rsidP="00C33CCF">
            <w:r>
              <w:t>Enter valid admin credentials</w:t>
            </w:r>
          </w:p>
        </w:tc>
        <w:tc>
          <w:tcPr>
            <w:tcW w:w="1440" w:type="dxa"/>
          </w:tcPr>
          <w:p w:rsidR="00835111" w:rsidRDefault="00150768" w:rsidP="00C33CCF">
            <w:r>
              <w:t>Admin user, password</w:t>
            </w:r>
          </w:p>
        </w:tc>
        <w:tc>
          <w:tcPr>
            <w:tcW w:w="1440" w:type="dxa"/>
          </w:tcPr>
          <w:p w:rsidR="00835111" w:rsidRDefault="00150768" w:rsidP="00C33CCF">
            <w:r>
              <w:t>Credentials accepted</w:t>
            </w:r>
          </w:p>
        </w:tc>
        <w:tc>
          <w:tcPr>
            <w:tcW w:w="1440" w:type="dxa"/>
          </w:tcPr>
          <w:p w:rsidR="00835111" w:rsidRDefault="00150768" w:rsidP="00C33CCF">
            <w:r>
              <w:t>Accepted</w:t>
            </w:r>
          </w:p>
        </w:tc>
        <w:tc>
          <w:tcPr>
            <w:tcW w:w="2979" w:type="dxa"/>
          </w:tcPr>
          <w:p w:rsidR="00835111" w:rsidRDefault="00150768" w:rsidP="00C33CCF">
            <w:r>
              <w:t>Pass</w:t>
            </w:r>
          </w:p>
        </w:tc>
      </w:tr>
      <w:tr w:rsidR="00835111" w:rsidTr="003408E1">
        <w:trPr>
          <w:trHeight w:val="1196"/>
        </w:trPr>
        <w:tc>
          <w:tcPr>
            <w:tcW w:w="1251" w:type="dxa"/>
          </w:tcPr>
          <w:p w:rsidR="00835111" w:rsidRDefault="00150768" w:rsidP="00C33CCF">
            <w:r>
              <w:t>3</w:t>
            </w:r>
          </w:p>
        </w:tc>
        <w:tc>
          <w:tcPr>
            <w:tcW w:w="1440" w:type="dxa"/>
          </w:tcPr>
          <w:p w:rsidR="00835111" w:rsidRDefault="00150768" w:rsidP="00C33CCF">
            <w:r>
              <w:t>Access dashboard</w:t>
            </w:r>
          </w:p>
        </w:tc>
        <w:tc>
          <w:tcPr>
            <w:tcW w:w="1440" w:type="dxa"/>
          </w:tcPr>
          <w:p w:rsidR="00835111" w:rsidRDefault="00150768" w:rsidP="00C33CCF">
            <w:r>
              <w:t>-</w:t>
            </w:r>
          </w:p>
        </w:tc>
        <w:tc>
          <w:tcPr>
            <w:tcW w:w="1440" w:type="dxa"/>
          </w:tcPr>
          <w:p w:rsidR="00835111" w:rsidRDefault="00150768" w:rsidP="00C33CCF">
            <w:r>
              <w:t>Dashboard displayed</w:t>
            </w:r>
          </w:p>
        </w:tc>
        <w:tc>
          <w:tcPr>
            <w:tcW w:w="1440" w:type="dxa"/>
          </w:tcPr>
          <w:p w:rsidR="00835111" w:rsidRDefault="00150768" w:rsidP="00C33CCF">
            <w:r>
              <w:t>Displayed</w:t>
            </w:r>
          </w:p>
        </w:tc>
        <w:tc>
          <w:tcPr>
            <w:tcW w:w="2979" w:type="dxa"/>
          </w:tcPr>
          <w:p w:rsidR="00835111" w:rsidRDefault="00150768" w:rsidP="00C33CCF">
            <w:r>
              <w:t>Pass</w:t>
            </w:r>
          </w:p>
        </w:tc>
      </w:tr>
    </w:tbl>
    <w:p w:rsidR="00730CAA" w:rsidRDefault="00730CAA" w:rsidP="00C33CCF"/>
    <w:tbl>
      <w:tblPr>
        <w:tblStyle w:val="TableGrid"/>
        <w:tblW w:w="0" w:type="auto"/>
        <w:tblInd w:w="355" w:type="dxa"/>
        <w:tblLook w:val="04A0" w:firstRow="1" w:lastRow="0" w:firstColumn="1" w:lastColumn="0" w:noHBand="0" w:noVBand="1"/>
      </w:tblPr>
      <w:tblGrid>
        <w:gridCol w:w="10080"/>
      </w:tblGrid>
      <w:tr w:rsidR="00730CAA" w:rsidTr="003408E1">
        <w:trPr>
          <w:trHeight w:val="1187"/>
        </w:trPr>
        <w:tc>
          <w:tcPr>
            <w:tcW w:w="10080" w:type="dxa"/>
          </w:tcPr>
          <w:p w:rsidR="00D91870" w:rsidRPr="00730CAA" w:rsidRDefault="00730CAA" w:rsidP="00730CAA">
            <w:pPr>
              <w:rPr>
                <w:b/>
              </w:rPr>
            </w:pPr>
            <w:r w:rsidRPr="00730CAA">
              <w:rPr>
                <w:b/>
              </w:rPr>
              <w:t>Post-Condition:</w:t>
            </w:r>
          </w:p>
          <w:p w:rsidR="00730CAA" w:rsidRDefault="00730CAA" w:rsidP="00730CAA">
            <w:r>
              <w:t xml:space="preserve"> Admin logged in successfully.</w:t>
            </w:r>
          </w:p>
          <w:p w:rsidR="00730CAA" w:rsidRDefault="00730CAA" w:rsidP="00C33CCF"/>
        </w:tc>
      </w:tr>
    </w:tbl>
    <w:p w:rsidR="00730CAA" w:rsidRDefault="00730CAA" w:rsidP="00C33CCF"/>
    <w:p w:rsidR="00831A7C" w:rsidRPr="00831A7C" w:rsidRDefault="00EF5E0E" w:rsidP="00C33CCF">
      <w:pPr>
        <w:rPr>
          <w:b/>
          <w:sz w:val="28"/>
          <w:szCs w:val="28"/>
        </w:rPr>
      </w:pPr>
      <w:r>
        <w:rPr>
          <w:b/>
          <w:sz w:val="28"/>
          <w:szCs w:val="28"/>
        </w:rPr>
        <w:t>8.1.13</w:t>
      </w:r>
      <w:r w:rsidR="00D91870" w:rsidRPr="00831A7C">
        <w:rPr>
          <w:b/>
          <w:sz w:val="28"/>
          <w:szCs w:val="28"/>
        </w:rPr>
        <w:t xml:space="preserve"> User Management</w:t>
      </w:r>
    </w:p>
    <w:tbl>
      <w:tblPr>
        <w:tblStyle w:val="TableGrid"/>
        <w:tblW w:w="0" w:type="auto"/>
        <w:tblInd w:w="355" w:type="dxa"/>
        <w:tblLook w:val="04A0" w:firstRow="1" w:lastRow="0" w:firstColumn="1" w:lastColumn="0" w:noHBand="0" w:noVBand="1"/>
      </w:tblPr>
      <w:tblGrid>
        <w:gridCol w:w="9900"/>
      </w:tblGrid>
      <w:tr w:rsidR="00D91870" w:rsidTr="003408E1">
        <w:trPr>
          <w:trHeight w:val="2663"/>
        </w:trPr>
        <w:tc>
          <w:tcPr>
            <w:tcW w:w="9900" w:type="dxa"/>
          </w:tcPr>
          <w:p w:rsidR="00D91870" w:rsidRDefault="00D91870" w:rsidP="00D91870"/>
          <w:p w:rsidR="00D91870" w:rsidRPr="008A27F7" w:rsidRDefault="00D91870" w:rsidP="00D91870">
            <w:pPr>
              <w:rPr>
                <w:b/>
              </w:rPr>
            </w:pPr>
            <w:r w:rsidRPr="008A27F7">
              <w:rPr>
                <w:b/>
              </w:rPr>
              <w:t>TC_12</w:t>
            </w:r>
            <w:r>
              <w:t xml:space="preserve"> - User Management</w:t>
            </w:r>
            <w:r w:rsidR="008A27F7">
              <w:t xml:space="preserve">                                                    </w:t>
            </w:r>
            <w:r w:rsidR="008A27F7" w:rsidRPr="008A27F7">
              <w:rPr>
                <w:b/>
              </w:rPr>
              <w:t>Test Designed By: [Your Name]</w:t>
            </w:r>
          </w:p>
          <w:p w:rsidR="00D91870" w:rsidRPr="008A27F7" w:rsidRDefault="00D91870" w:rsidP="008A27F7">
            <w:pPr>
              <w:rPr>
                <w:b/>
              </w:rPr>
            </w:pPr>
            <w:r w:rsidRPr="008A27F7">
              <w:rPr>
                <w:b/>
              </w:rPr>
              <w:t>Test Case ID</w:t>
            </w:r>
            <w:r w:rsidRPr="008A27F7">
              <w:t>: TC_12</w:t>
            </w:r>
            <w:r w:rsidR="008A27F7" w:rsidRPr="008A27F7">
              <w:tab/>
            </w:r>
            <w:r w:rsidR="008A27F7" w:rsidRPr="008A27F7">
              <w:rPr>
                <w:b/>
              </w:rPr>
              <w:t xml:space="preserve">                                                                Test Execution Date: [Date]</w:t>
            </w:r>
          </w:p>
          <w:p w:rsidR="00D91870" w:rsidRDefault="00D91870" w:rsidP="00D91870">
            <w:r>
              <w:t>Module: User Management</w:t>
            </w:r>
          </w:p>
          <w:p w:rsidR="00D91870" w:rsidRDefault="00D91870" w:rsidP="00D91870">
            <w:r>
              <w:t>Test Priority: Medium</w:t>
            </w:r>
          </w:p>
          <w:p w:rsidR="008A27F7" w:rsidRDefault="008A27F7" w:rsidP="00D91870"/>
          <w:p w:rsidR="00D91870" w:rsidRDefault="00D91870" w:rsidP="00D91870">
            <w:r w:rsidRPr="008A27F7">
              <w:rPr>
                <w:b/>
              </w:rPr>
              <w:t>Description</w:t>
            </w:r>
            <w:r>
              <w:t>: Admin can view, edit, or remove registered users.</w:t>
            </w:r>
          </w:p>
          <w:p w:rsidR="00D91870" w:rsidRDefault="00D91870" w:rsidP="00C33CCF"/>
        </w:tc>
      </w:tr>
    </w:tbl>
    <w:p w:rsidR="00835111" w:rsidRDefault="00835111" w:rsidP="00C33CCF"/>
    <w:tbl>
      <w:tblPr>
        <w:tblStyle w:val="TableGrid"/>
        <w:tblW w:w="0" w:type="auto"/>
        <w:tblInd w:w="355" w:type="dxa"/>
        <w:tblLook w:val="04A0" w:firstRow="1" w:lastRow="0" w:firstColumn="1" w:lastColumn="0" w:noHBand="0" w:noVBand="1"/>
      </w:tblPr>
      <w:tblGrid>
        <w:gridCol w:w="9990"/>
      </w:tblGrid>
      <w:tr w:rsidR="00EF22C9" w:rsidTr="003408E1">
        <w:trPr>
          <w:trHeight w:val="1007"/>
        </w:trPr>
        <w:tc>
          <w:tcPr>
            <w:tcW w:w="9990" w:type="dxa"/>
          </w:tcPr>
          <w:p w:rsidR="00EF22C9" w:rsidRPr="00EF22C9" w:rsidRDefault="00EF22C9" w:rsidP="00EF22C9">
            <w:pPr>
              <w:rPr>
                <w:b/>
              </w:rPr>
            </w:pPr>
            <w:r w:rsidRPr="00EF22C9">
              <w:rPr>
                <w:b/>
              </w:rPr>
              <w:lastRenderedPageBreak/>
              <w:t>Pre-Condition:</w:t>
            </w:r>
          </w:p>
          <w:p w:rsidR="00EF22C9" w:rsidRDefault="00EF22C9" w:rsidP="00EF22C9">
            <w:r>
              <w:t xml:space="preserve"> Admin is logged in.</w:t>
            </w:r>
          </w:p>
          <w:p w:rsidR="00EF22C9" w:rsidRDefault="00EF22C9" w:rsidP="00C33CCF"/>
        </w:tc>
      </w:tr>
    </w:tbl>
    <w:p w:rsidR="008A27F7" w:rsidRDefault="008A27F7" w:rsidP="00C33CCF">
      <w:r>
        <w:t xml:space="preserve"> </w:t>
      </w:r>
    </w:p>
    <w:p w:rsidR="008A27F7" w:rsidRPr="00D57157" w:rsidRDefault="008A27F7" w:rsidP="00C33CCF">
      <w:pPr>
        <w:rPr>
          <w:b/>
          <w:sz w:val="28"/>
          <w:szCs w:val="28"/>
        </w:rPr>
      </w:pPr>
      <w:r w:rsidRPr="00D57157">
        <w:rPr>
          <w:b/>
          <w:sz w:val="28"/>
          <w:szCs w:val="28"/>
        </w:rPr>
        <w:t xml:space="preserve">                                </w:t>
      </w:r>
      <w:r w:rsidR="00EF5E0E">
        <w:rPr>
          <w:b/>
          <w:sz w:val="28"/>
          <w:szCs w:val="28"/>
        </w:rPr>
        <w:t xml:space="preserve">                     Table:8.13 </w:t>
      </w:r>
      <w:r w:rsidRPr="00D57157">
        <w:rPr>
          <w:b/>
          <w:sz w:val="28"/>
          <w:szCs w:val="28"/>
        </w:rPr>
        <w:t>user</w:t>
      </w:r>
      <w:r w:rsidR="00D57157" w:rsidRPr="00D57157">
        <w:rPr>
          <w:b/>
          <w:sz w:val="28"/>
          <w:szCs w:val="28"/>
        </w:rPr>
        <w:t xml:space="preserve"> management </w:t>
      </w:r>
    </w:p>
    <w:p w:rsidR="00835111" w:rsidRDefault="00835111" w:rsidP="00C33CCF"/>
    <w:tbl>
      <w:tblPr>
        <w:tblStyle w:val="TableGrid"/>
        <w:tblW w:w="0" w:type="auto"/>
        <w:tblInd w:w="355" w:type="dxa"/>
        <w:tblLook w:val="04A0" w:firstRow="1" w:lastRow="0" w:firstColumn="1" w:lastColumn="0" w:noHBand="0" w:noVBand="1"/>
      </w:tblPr>
      <w:tblGrid>
        <w:gridCol w:w="1611"/>
        <w:gridCol w:w="1441"/>
        <w:gridCol w:w="1440"/>
        <w:gridCol w:w="1440"/>
        <w:gridCol w:w="1695"/>
        <w:gridCol w:w="2363"/>
      </w:tblGrid>
      <w:tr w:rsidR="00835111" w:rsidTr="003408E1">
        <w:trPr>
          <w:trHeight w:val="926"/>
        </w:trPr>
        <w:tc>
          <w:tcPr>
            <w:tcW w:w="1611" w:type="dxa"/>
          </w:tcPr>
          <w:p w:rsidR="00835111" w:rsidRPr="008A27F7" w:rsidRDefault="00150768" w:rsidP="00C33CCF">
            <w:pPr>
              <w:rPr>
                <w:b/>
                <w:sz w:val="28"/>
                <w:szCs w:val="28"/>
              </w:rPr>
            </w:pPr>
            <w:r w:rsidRPr="008A27F7">
              <w:rPr>
                <w:b/>
                <w:sz w:val="28"/>
                <w:szCs w:val="28"/>
              </w:rPr>
              <w:t>Step</w:t>
            </w:r>
          </w:p>
        </w:tc>
        <w:tc>
          <w:tcPr>
            <w:tcW w:w="1441" w:type="dxa"/>
          </w:tcPr>
          <w:p w:rsidR="00835111" w:rsidRPr="008A27F7" w:rsidRDefault="00150768" w:rsidP="00C33CCF">
            <w:pPr>
              <w:rPr>
                <w:b/>
                <w:sz w:val="28"/>
                <w:szCs w:val="28"/>
              </w:rPr>
            </w:pPr>
            <w:r w:rsidRPr="008A27F7">
              <w:rPr>
                <w:b/>
                <w:sz w:val="28"/>
                <w:szCs w:val="28"/>
              </w:rPr>
              <w:t>Test Step</w:t>
            </w:r>
          </w:p>
        </w:tc>
        <w:tc>
          <w:tcPr>
            <w:tcW w:w="1440" w:type="dxa"/>
          </w:tcPr>
          <w:p w:rsidR="00835111" w:rsidRPr="008A27F7" w:rsidRDefault="00150768" w:rsidP="00C33CCF">
            <w:pPr>
              <w:rPr>
                <w:b/>
                <w:sz w:val="28"/>
                <w:szCs w:val="28"/>
              </w:rPr>
            </w:pPr>
            <w:r w:rsidRPr="008A27F7">
              <w:rPr>
                <w:b/>
                <w:sz w:val="28"/>
                <w:szCs w:val="28"/>
              </w:rPr>
              <w:t>Test Data</w:t>
            </w:r>
          </w:p>
        </w:tc>
        <w:tc>
          <w:tcPr>
            <w:tcW w:w="1440" w:type="dxa"/>
          </w:tcPr>
          <w:p w:rsidR="00835111" w:rsidRPr="008A27F7" w:rsidRDefault="00150768" w:rsidP="00C33CCF">
            <w:pPr>
              <w:rPr>
                <w:b/>
                <w:sz w:val="28"/>
                <w:szCs w:val="28"/>
              </w:rPr>
            </w:pPr>
            <w:r w:rsidRPr="008A27F7">
              <w:rPr>
                <w:b/>
                <w:sz w:val="28"/>
                <w:szCs w:val="28"/>
              </w:rPr>
              <w:t>Expected Result</w:t>
            </w:r>
          </w:p>
        </w:tc>
        <w:tc>
          <w:tcPr>
            <w:tcW w:w="1695" w:type="dxa"/>
          </w:tcPr>
          <w:p w:rsidR="00835111" w:rsidRPr="008A27F7" w:rsidRDefault="00150768" w:rsidP="00C33CCF">
            <w:pPr>
              <w:rPr>
                <w:b/>
                <w:sz w:val="28"/>
                <w:szCs w:val="28"/>
              </w:rPr>
            </w:pPr>
            <w:r w:rsidRPr="008A27F7">
              <w:rPr>
                <w:b/>
                <w:sz w:val="28"/>
                <w:szCs w:val="28"/>
              </w:rPr>
              <w:t>Actual Result</w:t>
            </w:r>
          </w:p>
        </w:tc>
        <w:tc>
          <w:tcPr>
            <w:tcW w:w="2363" w:type="dxa"/>
          </w:tcPr>
          <w:p w:rsidR="00835111" w:rsidRPr="008A27F7" w:rsidRDefault="00150768" w:rsidP="00C33CCF">
            <w:pPr>
              <w:rPr>
                <w:b/>
                <w:sz w:val="28"/>
                <w:szCs w:val="28"/>
              </w:rPr>
            </w:pPr>
            <w:r w:rsidRPr="008A27F7">
              <w:rPr>
                <w:b/>
                <w:sz w:val="28"/>
                <w:szCs w:val="28"/>
              </w:rPr>
              <w:t>Status</w:t>
            </w:r>
          </w:p>
        </w:tc>
      </w:tr>
      <w:tr w:rsidR="00835111" w:rsidTr="003408E1">
        <w:tc>
          <w:tcPr>
            <w:tcW w:w="1611" w:type="dxa"/>
          </w:tcPr>
          <w:p w:rsidR="00835111" w:rsidRDefault="00150768" w:rsidP="00C33CCF">
            <w:r>
              <w:t>1</w:t>
            </w:r>
          </w:p>
        </w:tc>
        <w:tc>
          <w:tcPr>
            <w:tcW w:w="1441" w:type="dxa"/>
          </w:tcPr>
          <w:p w:rsidR="00835111" w:rsidRDefault="00150768" w:rsidP="00C33CCF">
            <w:r>
              <w:t>Open user management panel</w:t>
            </w:r>
          </w:p>
        </w:tc>
        <w:tc>
          <w:tcPr>
            <w:tcW w:w="1440" w:type="dxa"/>
          </w:tcPr>
          <w:p w:rsidR="00835111" w:rsidRDefault="00150768" w:rsidP="00C33CCF">
            <w:r>
              <w:t>-</w:t>
            </w:r>
          </w:p>
        </w:tc>
        <w:tc>
          <w:tcPr>
            <w:tcW w:w="1440" w:type="dxa"/>
          </w:tcPr>
          <w:p w:rsidR="00835111" w:rsidRDefault="00150768" w:rsidP="00C33CCF">
            <w:r>
              <w:t>User list displayed</w:t>
            </w:r>
          </w:p>
        </w:tc>
        <w:tc>
          <w:tcPr>
            <w:tcW w:w="1695" w:type="dxa"/>
          </w:tcPr>
          <w:p w:rsidR="00835111" w:rsidRDefault="00150768" w:rsidP="00C33CCF">
            <w:r>
              <w:t>Displayed</w:t>
            </w:r>
          </w:p>
        </w:tc>
        <w:tc>
          <w:tcPr>
            <w:tcW w:w="2363" w:type="dxa"/>
          </w:tcPr>
          <w:p w:rsidR="00835111" w:rsidRDefault="00150768" w:rsidP="00C33CCF">
            <w:r>
              <w:t>Pass</w:t>
            </w:r>
          </w:p>
        </w:tc>
      </w:tr>
      <w:tr w:rsidR="00835111" w:rsidTr="003408E1">
        <w:trPr>
          <w:trHeight w:val="971"/>
        </w:trPr>
        <w:tc>
          <w:tcPr>
            <w:tcW w:w="1611" w:type="dxa"/>
          </w:tcPr>
          <w:p w:rsidR="00835111" w:rsidRDefault="00150768" w:rsidP="00C33CCF">
            <w:r>
              <w:t>2</w:t>
            </w:r>
          </w:p>
        </w:tc>
        <w:tc>
          <w:tcPr>
            <w:tcW w:w="1441" w:type="dxa"/>
          </w:tcPr>
          <w:p w:rsidR="00835111" w:rsidRDefault="00150768" w:rsidP="00C33CCF">
            <w:r>
              <w:t>Select user</w:t>
            </w:r>
          </w:p>
        </w:tc>
        <w:tc>
          <w:tcPr>
            <w:tcW w:w="1440" w:type="dxa"/>
          </w:tcPr>
          <w:p w:rsidR="00835111" w:rsidRDefault="00150768" w:rsidP="00C33CCF">
            <w:r>
              <w:t>-</w:t>
            </w:r>
          </w:p>
        </w:tc>
        <w:tc>
          <w:tcPr>
            <w:tcW w:w="1440" w:type="dxa"/>
          </w:tcPr>
          <w:p w:rsidR="00835111" w:rsidRDefault="00150768" w:rsidP="00C33CCF">
            <w:r>
              <w:t>User details opened</w:t>
            </w:r>
          </w:p>
        </w:tc>
        <w:tc>
          <w:tcPr>
            <w:tcW w:w="1695" w:type="dxa"/>
          </w:tcPr>
          <w:p w:rsidR="00835111" w:rsidRDefault="00150768" w:rsidP="00C33CCF">
            <w:r>
              <w:t>Opened</w:t>
            </w:r>
          </w:p>
        </w:tc>
        <w:tc>
          <w:tcPr>
            <w:tcW w:w="2363" w:type="dxa"/>
          </w:tcPr>
          <w:p w:rsidR="00835111" w:rsidRDefault="00150768" w:rsidP="00C33CCF">
            <w:r>
              <w:t>Pass</w:t>
            </w:r>
          </w:p>
        </w:tc>
      </w:tr>
      <w:tr w:rsidR="00835111" w:rsidTr="003408E1">
        <w:trPr>
          <w:trHeight w:val="1250"/>
        </w:trPr>
        <w:tc>
          <w:tcPr>
            <w:tcW w:w="1611" w:type="dxa"/>
          </w:tcPr>
          <w:p w:rsidR="00835111" w:rsidRDefault="00150768" w:rsidP="00C33CCF">
            <w:r>
              <w:t>3</w:t>
            </w:r>
          </w:p>
        </w:tc>
        <w:tc>
          <w:tcPr>
            <w:tcW w:w="1441" w:type="dxa"/>
          </w:tcPr>
          <w:p w:rsidR="00835111" w:rsidRDefault="00150768" w:rsidP="00C33CCF">
            <w:r>
              <w:t xml:space="preserve">Change user active and inactive status </w:t>
            </w:r>
          </w:p>
        </w:tc>
        <w:tc>
          <w:tcPr>
            <w:tcW w:w="1440" w:type="dxa"/>
          </w:tcPr>
          <w:p w:rsidR="00835111" w:rsidRDefault="00150768" w:rsidP="00C33CCF">
            <w:r>
              <w:t>-</w:t>
            </w:r>
          </w:p>
        </w:tc>
        <w:tc>
          <w:tcPr>
            <w:tcW w:w="1440" w:type="dxa"/>
          </w:tcPr>
          <w:p w:rsidR="00835111" w:rsidRDefault="00150768" w:rsidP="00C33CCF">
            <w:r>
              <w:t>Changes saved</w:t>
            </w:r>
          </w:p>
        </w:tc>
        <w:tc>
          <w:tcPr>
            <w:tcW w:w="1695" w:type="dxa"/>
          </w:tcPr>
          <w:p w:rsidR="00835111" w:rsidRDefault="00150768" w:rsidP="00C33CCF">
            <w:r>
              <w:t>Saved/Changed</w:t>
            </w:r>
          </w:p>
        </w:tc>
        <w:tc>
          <w:tcPr>
            <w:tcW w:w="2363" w:type="dxa"/>
          </w:tcPr>
          <w:p w:rsidR="00835111" w:rsidRDefault="00150768" w:rsidP="00C33CCF">
            <w:r>
              <w:t>Pass</w:t>
            </w:r>
          </w:p>
        </w:tc>
      </w:tr>
    </w:tbl>
    <w:p w:rsidR="008A27F7" w:rsidRDefault="008A27F7" w:rsidP="00C33CCF"/>
    <w:tbl>
      <w:tblPr>
        <w:tblStyle w:val="TableGrid"/>
        <w:tblW w:w="0" w:type="auto"/>
        <w:tblInd w:w="355" w:type="dxa"/>
        <w:tblLook w:val="04A0" w:firstRow="1" w:lastRow="0" w:firstColumn="1" w:lastColumn="0" w:noHBand="0" w:noVBand="1"/>
      </w:tblPr>
      <w:tblGrid>
        <w:gridCol w:w="9990"/>
      </w:tblGrid>
      <w:tr w:rsidR="008A27F7" w:rsidTr="003408E1">
        <w:trPr>
          <w:trHeight w:val="1061"/>
        </w:trPr>
        <w:tc>
          <w:tcPr>
            <w:tcW w:w="9990" w:type="dxa"/>
          </w:tcPr>
          <w:p w:rsidR="008A27F7" w:rsidRPr="008A27F7" w:rsidRDefault="008A27F7" w:rsidP="008A27F7">
            <w:pPr>
              <w:rPr>
                <w:b/>
              </w:rPr>
            </w:pPr>
            <w:r w:rsidRPr="008A27F7">
              <w:rPr>
                <w:b/>
              </w:rPr>
              <w:t xml:space="preserve">Post-Condition: </w:t>
            </w:r>
          </w:p>
          <w:p w:rsidR="008A27F7" w:rsidRDefault="008A27F7" w:rsidP="008A27F7">
            <w:r>
              <w:t>User data managed successfully.</w:t>
            </w:r>
          </w:p>
          <w:p w:rsidR="008A27F7" w:rsidRDefault="008A27F7" w:rsidP="00C33CCF"/>
        </w:tc>
      </w:tr>
    </w:tbl>
    <w:p w:rsidR="008A27F7" w:rsidRDefault="008A27F7" w:rsidP="00C33CCF"/>
    <w:p w:rsidR="00835111" w:rsidRPr="00831A7C" w:rsidRDefault="00EF5E0E" w:rsidP="00C33CCF">
      <w:pPr>
        <w:rPr>
          <w:b/>
          <w:sz w:val="28"/>
          <w:szCs w:val="28"/>
        </w:rPr>
      </w:pPr>
      <w:r>
        <w:rPr>
          <w:b/>
          <w:sz w:val="28"/>
          <w:szCs w:val="28"/>
        </w:rPr>
        <w:t>8.1.14</w:t>
      </w:r>
      <w:r w:rsidR="00D57157" w:rsidRPr="00831A7C">
        <w:rPr>
          <w:b/>
          <w:sz w:val="28"/>
          <w:szCs w:val="28"/>
        </w:rPr>
        <w:t xml:space="preserve"> trip monitoring</w:t>
      </w:r>
    </w:p>
    <w:p w:rsidR="00D57157" w:rsidRPr="00D57157" w:rsidRDefault="00D57157" w:rsidP="00C33CCF">
      <w:pPr>
        <w:rPr>
          <w:b/>
        </w:rPr>
      </w:pPr>
      <w:r>
        <w:rPr>
          <w:b/>
        </w:rPr>
        <w:t xml:space="preserve">                     </w:t>
      </w:r>
    </w:p>
    <w:tbl>
      <w:tblPr>
        <w:tblStyle w:val="TableGrid"/>
        <w:tblW w:w="0" w:type="auto"/>
        <w:tblInd w:w="355" w:type="dxa"/>
        <w:tblLook w:val="04A0" w:firstRow="1" w:lastRow="0" w:firstColumn="1" w:lastColumn="0" w:noHBand="0" w:noVBand="1"/>
      </w:tblPr>
      <w:tblGrid>
        <w:gridCol w:w="9990"/>
      </w:tblGrid>
      <w:tr w:rsidR="00D57157" w:rsidTr="003408E1">
        <w:trPr>
          <w:trHeight w:val="2501"/>
        </w:trPr>
        <w:tc>
          <w:tcPr>
            <w:tcW w:w="9990" w:type="dxa"/>
          </w:tcPr>
          <w:p w:rsidR="00294286" w:rsidRDefault="00D57157" w:rsidP="00294286">
            <w:r>
              <w:t>TC_13 - Trip Monitoring</w:t>
            </w:r>
            <w:r w:rsidR="00294286">
              <w:t xml:space="preserve">                                                                            Test Designed By: [Your Name</w:t>
            </w:r>
          </w:p>
          <w:p w:rsidR="00D57157" w:rsidRDefault="00D57157" w:rsidP="00D57157">
            <w:r>
              <w:t>Test Case ID: TC_13</w:t>
            </w:r>
            <w:r w:rsidR="00294286">
              <w:t xml:space="preserve">                                                                                         Test Execution Date: [Date]</w:t>
            </w:r>
          </w:p>
          <w:p w:rsidR="00D57157" w:rsidRDefault="00D57157" w:rsidP="00D57157">
            <w:r>
              <w:t>Module: Trip Monitoring</w:t>
            </w:r>
          </w:p>
          <w:p w:rsidR="00D57157" w:rsidRDefault="00D57157" w:rsidP="00D57157">
            <w:r>
              <w:t>Test Priority: Medium</w:t>
            </w:r>
          </w:p>
          <w:p w:rsidR="00294286" w:rsidRPr="00294286" w:rsidRDefault="00294286" w:rsidP="00D57157">
            <w:pPr>
              <w:rPr>
                <w:b/>
              </w:rPr>
            </w:pPr>
          </w:p>
          <w:p w:rsidR="00D57157" w:rsidRDefault="00D57157" w:rsidP="00D57157">
            <w:r w:rsidRPr="00831A7C">
              <w:rPr>
                <w:b/>
                <w:sz w:val="24"/>
                <w:szCs w:val="24"/>
              </w:rPr>
              <w:t>Description:</w:t>
            </w:r>
            <w:r>
              <w:t xml:space="preserve"> Admin views all trips with details, and can logout after reviewing.</w:t>
            </w:r>
          </w:p>
          <w:p w:rsidR="00D57157" w:rsidRDefault="00D57157" w:rsidP="00C33CCF">
            <w:pPr>
              <w:rPr>
                <w:b/>
              </w:rPr>
            </w:pPr>
          </w:p>
        </w:tc>
      </w:tr>
    </w:tbl>
    <w:p w:rsidR="00D57157" w:rsidRPr="00D57157" w:rsidRDefault="00D57157" w:rsidP="00C33CCF">
      <w:pPr>
        <w:rPr>
          <w:b/>
        </w:rPr>
      </w:pPr>
    </w:p>
    <w:tbl>
      <w:tblPr>
        <w:tblStyle w:val="TableGrid"/>
        <w:tblW w:w="0" w:type="auto"/>
        <w:tblInd w:w="355" w:type="dxa"/>
        <w:tblLook w:val="04A0" w:firstRow="1" w:lastRow="0" w:firstColumn="1" w:lastColumn="0" w:noHBand="0" w:noVBand="1"/>
      </w:tblPr>
      <w:tblGrid>
        <w:gridCol w:w="10080"/>
      </w:tblGrid>
      <w:tr w:rsidR="00D57157" w:rsidTr="003408E1">
        <w:trPr>
          <w:trHeight w:val="917"/>
        </w:trPr>
        <w:tc>
          <w:tcPr>
            <w:tcW w:w="10080" w:type="dxa"/>
          </w:tcPr>
          <w:p w:rsidR="00D57157" w:rsidRPr="00831A7C" w:rsidRDefault="00D57157" w:rsidP="00D57157">
            <w:pPr>
              <w:rPr>
                <w:b/>
                <w:sz w:val="28"/>
                <w:szCs w:val="28"/>
              </w:rPr>
            </w:pPr>
            <w:r w:rsidRPr="00831A7C">
              <w:rPr>
                <w:b/>
                <w:sz w:val="28"/>
                <w:szCs w:val="28"/>
              </w:rPr>
              <w:t xml:space="preserve">Pre-Condition: </w:t>
            </w:r>
          </w:p>
          <w:p w:rsidR="00D57157" w:rsidRDefault="00D57157" w:rsidP="00D57157">
            <w:r>
              <w:t>Admin is logged in.</w:t>
            </w:r>
          </w:p>
          <w:p w:rsidR="00D57157" w:rsidRDefault="00D57157" w:rsidP="00C33CCF"/>
        </w:tc>
      </w:tr>
    </w:tbl>
    <w:p w:rsidR="00D57157" w:rsidRDefault="00D57157" w:rsidP="00C33CCF"/>
    <w:p w:rsidR="00831A7C" w:rsidRDefault="00D57157" w:rsidP="00D57157">
      <w:pPr>
        <w:rPr>
          <w:sz w:val="28"/>
          <w:szCs w:val="28"/>
        </w:rPr>
      </w:pPr>
      <w:r w:rsidRPr="00831A7C">
        <w:rPr>
          <w:sz w:val="28"/>
          <w:szCs w:val="28"/>
        </w:rPr>
        <w:lastRenderedPageBreak/>
        <w:t xml:space="preserve">                                                                                 </w:t>
      </w:r>
    </w:p>
    <w:p w:rsidR="00D57157" w:rsidRPr="00831A7C" w:rsidRDefault="00831A7C" w:rsidP="00D57157">
      <w:pPr>
        <w:rPr>
          <w:b/>
          <w:sz w:val="28"/>
          <w:szCs w:val="28"/>
        </w:rPr>
      </w:pPr>
      <w:r>
        <w:rPr>
          <w:sz w:val="28"/>
          <w:szCs w:val="28"/>
        </w:rPr>
        <w:t xml:space="preserve">                                                 </w:t>
      </w:r>
      <w:r w:rsidR="00D57157" w:rsidRPr="00831A7C">
        <w:rPr>
          <w:sz w:val="28"/>
          <w:szCs w:val="28"/>
        </w:rPr>
        <w:t xml:space="preserve"> </w:t>
      </w:r>
      <w:r w:rsidR="00D57157" w:rsidRPr="00831A7C">
        <w:rPr>
          <w:b/>
          <w:sz w:val="28"/>
          <w:szCs w:val="28"/>
        </w:rPr>
        <w:t>Table:</w:t>
      </w:r>
      <w:r>
        <w:rPr>
          <w:b/>
          <w:sz w:val="28"/>
          <w:szCs w:val="28"/>
        </w:rPr>
        <w:t xml:space="preserve"> </w:t>
      </w:r>
      <w:r w:rsidR="00EF5E0E">
        <w:rPr>
          <w:b/>
          <w:sz w:val="28"/>
          <w:szCs w:val="28"/>
        </w:rPr>
        <w:t>8.14</w:t>
      </w:r>
      <w:r w:rsidR="00D57157" w:rsidRPr="00831A7C">
        <w:rPr>
          <w:b/>
          <w:sz w:val="28"/>
          <w:szCs w:val="28"/>
        </w:rPr>
        <w:t>trip monitoring</w:t>
      </w:r>
    </w:p>
    <w:p w:rsidR="00835111" w:rsidRDefault="00835111" w:rsidP="00C33CCF"/>
    <w:tbl>
      <w:tblPr>
        <w:tblStyle w:val="TableGrid"/>
        <w:tblW w:w="0" w:type="auto"/>
        <w:tblInd w:w="378" w:type="dxa"/>
        <w:tblLook w:val="04A0" w:firstRow="1" w:lastRow="0" w:firstColumn="1" w:lastColumn="0" w:noHBand="0" w:noVBand="1"/>
      </w:tblPr>
      <w:tblGrid>
        <w:gridCol w:w="1062"/>
        <w:gridCol w:w="1440"/>
        <w:gridCol w:w="1440"/>
        <w:gridCol w:w="1440"/>
        <w:gridCol w:w="1440"/>
        <w:gridCol w:w="3415"/>
      </w:tblGrid>
      <w:tr w:rsidR="00835111" w:rsidTr="00831A7C">
        <w:trPr>
          <w:trHeight w:val="1070"/>
        </w:trPr>
        <w:tc>
          <w:tcPr>
            <w:tcW w:w="1062" w:type="dxa"/>
          </w:tcPr>
          <w:p w:rsidR="00835111" w:rsidRPr="00831A7C" w:rsidRDefault="00150768" w:rsidP="00C33CCF">
            <w:pPr>
              <w:rPr>
                <w:b/>
                <w:sz w:val="28"/>
                <w:szCs w:val="28"/>
              </w:rPr>
            </w:pPr>
            <w:r w:rsidRPr="00831A7C">
              <w:rPr>
                <w:b/>
                <w:sz w:val="28"/>
                <w:szCs w:val="28"/>
              </w:rPr>
              <w:t>Step</w:t>
            </w:r>
          </w:p>
        </w:tc>
        <w:tc>
          <w:tcPr>
            <w:tcW w:w="1440" w:type="dxa"/>
          </w:tcPr>
          <w:p w:rsidR="00835111" w:rsidRPr="00831A7C" w:rsidRDefault="00150768" w:rsidP="00C33CCF">
            <w:pPr>
              <w:rPr>
                <w:b/>
                <w:sz w:val="28"/>
                <w:szCs w:val="28"/>
              </w:rPr>
            </w:pPr>
            <w:r w:rsidRPr="00831A7C">
              <w:rPr>
                <w:b/>
                <w:sz w:val="28"/>
                <w:szCs w:val="28"/>
              </w:rPr>
              <w:t>Test Step</w:t>
            </w:r>
          </w:p>
        </w:tc>
        <w:tc>
          <w:tcPr>
            <w:tcW w:w="1440" w:type="dxa"/>
          </w:tcPr>
          <w:p w:rsidR="00835111" w:rsidRPr="00831A7C" w:rsidRDefault="00150768" w:rsidP="00C33CCF">
            <w:pPr>
              <w:rPr>
                <w:b/>
                <w:sz w:val="28"/>
                <w:szCs w:val="28"/>
              </w:rPr>
            </w:pPr>
            <w:r w:rsidRPr="00831A7C">
              <w:rPr>
                <w:b/>
                <w:sz w:val="28"/>
                <w:szCs w:val="28"/>
              </w:rPr>
              <w:t>Test Data</w:t>
            </w:r>
          </w:p>
        </w:tc>
        <w:tc>
          <w:tcPr>
            <w:tcW w:w="1440" w:type="dxa"/>
          </w:tcPr>
          <w:p w:rsidR="00835111" w:rsidRPr="00831A7C" w:rsidRDefault="00150768" w:rsidP="00C33CCF">
            <w:pPr>
              <w:rPr>
                <w:b/>
                <w:sz w:val="28"/>
                <w:szCs w:val="28"/>
              </w:rPr>
            </w:pPr>
            <w:r w:rsidRPr="00831A7C">
              <w:rPr>
                <w:b/>
                <w:sz w:val="28"/>
                <w:szCs w:val="28"/>
              </w:rPr>
              <w:t>Expected Result</w:t>
            </w:r>
          </w:p>
        </w:tc>
        <w:tc>
          <w:tcPr>
            <w:tcW w:w="1440" w:type="dxa"/>
          </w:tcPr>
          <w:p w:rsidR="00835111" w:rsidRPr="00831A7C" w:rsidRDefault="00150768" w:rsidP="00C33CCF">
            <w:pPr>
              <w:rPr>
                <w:b/>
                <w:sz w:val="28"/>
                <w:szCs w:val="28"/>
              </w:rPr>
            </w:pPr>
            <w:r w:rsidRPr="00831A7C">
              <w:rPr>
                <w:b/>
                <w:sz w:val="28"/>
                <w:szCs w:val="28"/>
              </w:rPr>
              <w:t>Actual Result</w:t>
            </w:r>
          </w:p>
        </w:tc>
        <w:tc>
          <w:tcPr>
            <w:tcW w:w="3415" w:type="dxa"/>
          </w:tcPr>
          <w:p w:rsidR="00835111" w:rsidRPr="00831A7C" w:rsidRDefault="00150768" w:rsidP="00C33CCF">
            <w:pPr>
              <w:rPr>
                <w:b/>
                <w:sz w:val="28"/>
                <w:szCs w:val="28"/>
              </w:rPr>
            </w:pPr>
            <w:r w:rsidRPr="00831A7C">
              <w:rPr>
                <w:b/>
                <w:sz w:val="28"/>
                <w:szCs w:val="28"/>
              </w:rPr>
              <w:t>Status</w:t>
            </w:r>
          </w:p>
        </w:tc>
      </w:tr>
      <w:tr w:rsidR="00835111" w:rsidTr="00831A7C">
        <w:trPr>
          <w:trHeight w:val="890"/>
        </w:trPr>
        <w:tc>
          <w:tcPr>
            <w:tcW w:w="1062" w:type="dxa"/>
          </w:tcPr>
          <w:p w:rsidR="00835111" w:rsidRDefault="00150768" w:rsidP="00C33CCF">
            <w:r>
              <w:t>1</w:t>
            </w:r>
          </w:p>
        </w:tc>
        <w:tc>
          <w:tcPr>
            <w:tcW w:w="1440" w:type="dxa"/>
          </w:tcPr>
          <w:p w:rsidR="00835111" w:rsidRDefault="00150768" w:rsidP="00C33CCF">
            <w:r>
              <w:t>Access trip dashboard</w:t>
            </w:r>
          </w:p>
        </w:tc>
        <w:tc>
          <w:tcPr>
            <w:tcW w:w="1440" w:type="dxa"/>
          </w:tcPr>
          <w:p w:rsidR="00835111" w:rsidRDefault="00150768" w:rsidP="00C33CCF">
            <w:r>
              <w:t>-</w:t>
            </w:r>
          </w:p>
        </w:tc>
        <w:tc>
          <w:tcPr>
            <w:tcW w:w="1440" w:type="dxa"/>
          </w:tcPr>
          <w:p w:rsidR="00835111" w:rsidRDefault="00150768" w:rsidP="00C33CCF">
            <w:r>
              <w:t>Dashboard opened</w:t>
            </w:r>
          </w:p>
        </w:tc>
        <w:tc>
          <w:tcPr>
            <w:tcW w:w="1440" w:type="dxa"/>
          </w:tcPr>
          <w:p w:rsidR="00835111" w:rsidRDefault="00150768" w:rsidP="00C33CCF">
            <w:r>
              <w:t>Opened</w:t>
            </w:r>
          </w:p>
        </w:tc>
        <w:tc>
          <w:tcPr>
            <w:tcW w:w="3415" w:type="dxa"/>
          </w:tcPr>
          <w:p w:rsidR="00835111" w:rsidRDefault="00150768" w:rsidP="00C33CCF">
            <w:r>
              <w:t>Pass</w:t>
            </w:r>
          </w:p>
        </w:tc>
      </w:tr>
      <w:tr w:rsidR="00835111" w:rsidTr="00831A7C">
        <w:trPr>
          <w:trHeight w:val="890"/>
        </w:trPr>
        <w:tc>
          <w:tcPr>
            <w:tcW w:w="1062" w:type="dxa"/>
          </w:tcPr>
          <w:p w:rsidR="00835111" w:rsidRDefault="00150768" w:rsidP="00C33CCF">
            <w:r>
              <w:t>2</w:t>
            </w:r>
          </w:p>
        </w:tc>
        <w:tc>
          <w:tcPr>
            <w:tcW w:w="1440" w:type="dxa"/>
          </w:tcPr>
          <w:p w:rsidR="00835111" w:rsidRDefault="00150768" w:rsidP="00C33CCF">
            <w:r>
              <w:t>Select a trip from the list</w:t>
            </w:r>
          </w:p>
        </w:tc>
        <w:tc>
          <w:tcPr>
            <w:tcW w:w="1440" w:type="dxa"/>
          </w:tcPr>
          <w:p w:rsidR="00835111" w:rsidRDefault="00150768" w:rsidP="00C33CCF">
            <w:r>
              <w:t>-</w:t>
            </w:r>
          </w:p>
        </w:tc>
        <w:tc>
          <w:tcPr>
            <w:tcW w:w="1440" w:type="dxa"/>
          </w:tcPr>
          <w:p w:rsidR="00835111" w:rsidRDefault="00150768" w:rsidP="00C33CCF">
            <w:r>
              <w:t>Trip details shown</w:t>
            </w:r>
          </w:p>
        </w:tc>
        <w:tc>
          <w:tcPr>
            <w:tcW w:w="1440" w:type="dxa"/>
          </w:tcPr>
          <w:p w:rsidR="00835111" w:rsidRDefault="00150768" w:rsidP="00C33CCF">
            <w:r>
              <w:t>Displayed</w:t>
            </w:r>
          </w:p>
        </w:tc>
        <w:tc>
          <w:tcPr>
            <w:tcW w:w="3415" w:type="dxa"/>
          </w:tcPr>
          <w:p w:rsidR="00835111" w:rsidRDefault="00150768" w:rsidP="00C33CCF">
            <w:r>
              <w:t>Pass</w:t>
            </w:r>
          </w:p>
        </w:tc>
      </w:tr>
      <w:tr w:rsidR="00150768" w:rsidTr="00831A7C">
        <w:trPr>
          <w:trHeight w:val="1340"/>
        </w:trPr>
        <w:tc>
          <w:tcPr>
            <w:tcW w:w="1062" w:type="dxa"/>
          </w:tcPr>
          <w:p w:rsidR="00150768" w:rsidRDefault="00150768" w:rsidP="00C33CCF">
            <w:r>
              <w:t>3</w:t>
            </w:r>
          </w:p>
        </w:tc>
        <w:tc>
          <w:tcPr>
            <w:tcW w:w="1440" w:type="dxa"/>
            <w:vAlign w:val="center"/>
          </w:tcPr>
          <w:p w:rsidR="00150768" w:rsidRDefault="00150768" w:rsidP="00C33CCF">
            <w:r>
              <w:t>Admin can Logout from admin panel</w:t>
            </w:r>
          </w:p>
        </w:tc>
        <w:tc>
          <w:tcPr>
            <w:tcW w:w="1440" w:type="dxa"/>
          </w:tcPr>
          <w:p w:rsidR="00150768" w:rsidRDefault="00150768" w:rsidP="00C33CCF">
            <w:r>
              <w:t>-</w:t>
            </w:r>
          </w:p>
        </w:tc>
        <w:tc>
          <w:tcPr>
            <w:tcW w:w="1440" w:type="dxa"/>
            <w:vAlign w:val="center"/>
          </w:tcPr>
          <w:p w:rsidR="00150768" w:rsidRDefault="00150768" w:rsidP="00C33CCF">
            <w:r>
              <w:t>Admin successfully logged out</w:t>
            </w:r>
          </w:p>
        </w:tc>
        <w:tc>
          <w:tcPr>
            <w:tcW w:w="1440" w:type="dxa"/>
            <w:vAlign w:val="center"/>
          </w:tcPr>
          <w:p w:rsidR="00150768" w:rsidRDefault="00150768" w:rsidP="00C33CCF">
            <w:r>
              <w:t>Logged out</w:t>
            </w:r>
          </w:p>
        </w:tc>
        <w:tc>
          <w:tcPr>
            <w:tcW w:w="3415" w:type="dxa"/>
          </w:tcPr>
          <w:p w:rsidR="00150768" w:rsidRDefault="00150768" w:rsidP="00C33CCF">
            <w:r>
              <w:t>Pass</w:t>
            </w:r>
          </w:p>
        </w:tc>
      </w:tr>
    </w:tbl>
    <w:p w:rsidR="00D57157" w:rsidRDefault="00D57157" w:rsidP="00C33CCF"/>
    <w:tbl>
      <w:tblPr>
        <w:tblStyle w:val="TableGrid"/>
        <w:tblW w:w="0" w:type="auto"/>
        <w:tblInd w:w="355" w:type="dxa"/>
        <w:tblLook w:val="04A0" w:firstRow="1" w:lastRow="0" w:firstColumn="1" w:lastColumn="0" w:noHBand="0" w:noVBand="1"/>
      </w:tblPr>
      <w:tblGrid>
        <w:gridCol w:w="10260"/>
      </w:tblGrid>
      <w:tr w:rsidR="00D57157" w:rsidTr="00831A7C">
        <w:trPr>
          <w:trHeight w:val="1007"/>
        </w:trPr>
        <w:tc>
          <w:tcPr>
            <w:tcW w:w="10260" w:type="dxa"/>
          </w:tcPr>
          <w:p w:rsidR="00D57157" w:rsidRPr="00831A7C" w:rsidRDefault="00D57157" w:rsidP="00D57157">
            <w:pPr>
              <w:rPr>
                <w:b/>
                <w:sz w:val="28"/>
                <w:szCs w:val="28"/>
              </w:rPr>
            </w:pPr>
            <w:r w:rsidRPr="00831A7C">
              <w:rPr>
                <w:b/>
                <w:sz w:val="28"/>
                <w:szCs w:val="28"/>
              </w:rPr>
              <w:t xml:space="preserve">Post-Condition: </w:t>
            </w:r>
          </w:p>
          <w:p w:rsidR="00D57157" w:rsidRDefault="00D57157" w:rsidP="00D57157">
            <w:r>
              <w:t>Admin has viewed trips and logged out successfully.</w:t>
            </w:r>
          </w:p>
          <w:p w:rsidR="00D57157" w:rsidRDefault="00D57157" w:rsidP="00D57157"/>
          <w:p w:rsidR="00D57157" w:rsidRDefault="00D57157" w:rsidP="00C33CCF"/>
        </w:tc>
      </w:tr>
    </w:tbl>
    <w:p w:rsidR="00D57157" w:rsidRDefault="00D57157" w:rsidP="00C33CCF"/>
    <w:p w:rsidR="00835111" w:rsidRDefault="00835111" w:rsidP="00C33CCF"/>
    <w:p w:rsidR="0027456B" w:rsidRPr="00831A7C" w:rsidRDefault="00EF5E0E" w:rsidP="0027456B">
      <w:pPr>
        <w:rPr>
          <w:b/>
          <w:sz w:val="28"/>
          <w:szCs w:val="28"/>
        </w:rPr>
      </w:pPr>
      <w:r>
        <w:rPr>
          <w:b/>
          <w:sz w:val="28"/>
          <w:szCs w:val="28"/>
        </w:rPr>
        <w:t>8.1.15</w:t>
      </w:r>
      <w:r w:rsidR="0027456B" w:rsidRPr="00831A7C">
        <w:rPr>
          <w:b/>
          <w:sz w:val="28"/>
          <w:szCs w:val="28"/>
        </w:rPr>
        <w:t xml:space="preserve"> View Profile</w:t>
      </w:r>
    </w:p>
    <w:p w:rsidR="00D723ED" w:rsidRDefault="00D723ED" w:rsidP="0027456B">
      <w:pPr>
        <w:rPr>
          <w:b/>
        </w:rPr>
      </w:pPr>
    </w:p>
    <w:tbl>
      <w:tblPr>
        <w:tblStyle w:val="TableGrid"/>
        <w:tblW w:w="0" w:type="auto"/>
        <w:tblInd w:w="355" w:type="dxa"/>
        <w:tblLook w:val="04A0" w:firstRow="1" w:lastRow="0" w:firstColumn="1" w:lastColumn="0" w:noHBand="0" w:noVBand="1"/>
      </w:tblPr>
      <w:tblGrid>
        <w:gridCol w:w="10260"/>
      </w:tblGrid>
      <w:tr w:rsidR="0027456B" w:rsidTr="00831A7C">
        <w:trPr>
          <w:trHeight w:val="2159"/>
        </w:trPr>
        <w:tc>
          <w:tcPr>
            <w:tcW w:w="10260" w:type="dxa"/>
          </w:tcPr>
          <w:p w:rsidR="0027456B" w:rsidRDefault="0027456B" w:rsidP="0027456B">
            <w:r w:rsidRPr="0027456B">
              <w:rPr>
                <w:b/>
              </w:rPr>
              <w:t>Test case ID</w:t>
            </w:r>
            <w:r>
              <w:t xml:space="preserve">: View Profile_14                                                      </w:t>
            </w:r>
            <w:r w:rsidRPr="0027456B">
              <w:rPr>
                <w:b/>
              </w:rPr>
              <w:t>Test Designed by:</w:t>
            </w:r>
            <w:r>
              <w:t xml:space="preserve"> </w:t>
            </w:r>
          </w:p>
          <w:p w:rsidR="0027456B" w:rsidRDefault="0027456B" w:rsidP="0027456B">
            <w:r>
              <w:t xml:space="preserve"> </w:t>
            </w:r>
            <w:r w:rsidRPr="0027456B">
              <w:rPr>
                <w:b/>
              </w:rPr>
              <w:t>Test Priority</w:t>
            </w:r>
            <w:r>
              <w:t xml:space="preserve"> (Low/Medium/High): Medium                        </w:t>
            </w:r>
            <w:r w:rsidRPr="0027456B">
              <w:rPr>
                <w:b/>
              </w:rPr>
              <w:t>Test Designed date:</w:t>
            </w:r>
            <w:r>
              <w:t xml:space="preserve"> </w:t>
            </w:r>
          </w:p>
          <w:p w:rsidR="0027456B" w:rsidRDefault="0027456B" w:rsidP="0027456B">
            <w:r w:rsidRPr="0027456B">
              <w:rPr>
                <w:b/>
              </w:rPr>
              <w:t>Module Name</w:t>
            </w:r>
            <w:r>
              <w:t xml:space="preserve">: View Profile                                                        </w:t>
            </w:r>
            <w:r w:rsidRPr="0027456B">
              <w:rPr>
                <w:b/>
              </w:rPr>
              <w:t>Test Executed by:</w:t>
            </w:r>
            <w:r>
              <w:t xml:space="preserve"> </w:t>
            </w:r>
          </w:p>
          <w:p w:rsidR="0027456B" w:rsidRDefault="0027456B" w:rsidP="0027456B">
            <w:pPr>
              <w:rPr>
                <w:b/>
              </w:rPr>
            </w:pPr>
            <w:r w:rsidRPr="0027456B">
              <w:rPr>
                <w:b/>
              </w:rPr>
              <w:t>Test Title:</w:t>
            </w:r>
            <w:r>
              <w:t xml:space="preserve"> View Profile                                                               </w:t>
            </w:r>
            <w:r w:rsidR="0015083F">
              <w:rPr>
                <w:b/>
              </w:rPr>
              <w:t xml:space="preserve">Test Execution date: </w:t>
            </w:r>
            <w:r>
              <w:t xml:space="preserve"> </w:t>
            </w:r>
            <w:r w:rsidRPr="0027456B">
              <w:rPr>
                <w:b/>
              </w:rPr>
              <w:t>Description:</w:t>
            </w:r>
            <w:r>
              <w:t xml:space="preserve"> the view profile feature is to verify that users can effectively access, review, manage, and update their personal profile information.</w:t>
            </w:r>
          </w:p>
        </w:tc>
      </w:tr>
    </w:tbl>
    <w:p w:rsidR="0027456B" w:rsidRDefault="0027456B" w:rsidP="0027456B">
      <w:pPr>
        <w:rPr>
          <w:b/>
        </w:rPr>
      </w:pPr>
    </w:p>
    <w:p w:rsidR="00D723ED" w:rsidRDefault="00D723ED" w:rsidP="0027456B">
      <w:pPr>
        <w:rPr>
          <w:b/>
        </w:rPr>
      </w:pPr>
    </w:p>
    <w:tbl>
      <w:tblPr>
        <w:tblStyle w:val="TableGrid"/>
        <w:tblW w:w="0" w:type="auto"/>
        <w:tblInd w:w="355" w:type="dxa"/>
        <w:tblLook w:val="04A0" w:firstRow="1" w:lastRow="0" w:firstColumn="1" w:lastColumn="0" w:noHBand="0" w:noVBand="1"/>
      </w:tblPr>
      <w:tblGrid>
        <w:gridCol w:w="10260"/>
      </w:tblGrid>
      <w:tr w:rsidR="0027456B" w:rsidTr="00831A7C">
        <w:trPr>
          <w:trHeight w:val="926"/>
        </w:trPr>
        <w:tc>
          <w:tcPr>
            <w:tcW w:w="10260" w:type="dxa"/>
          </w:tcPr>
          <w:p w:rsidR="00D723ED" w:rsidRPr="00831A7C" w:rsidRDefault="00D723ED" w:rsidP="0027456B">
            <w:pPr>
              <w:rPr>
                <w:b/>
                <w:sz w:val="28"/>
                <w:szCs w:val="28"/>
              </w:rPr>
            </w:pPr>
            <w:r w:rsidRPr="00831A7C">
              <w:rPr>
                <w:b/>
                <w:sz w:val="28"/>
                <w:szCs w:val="28"/>
              </w:rPr>
              <w:t xml:space="preserve">Pre-Condition: </w:t>
            </w:r>
          </w:p>
          <w:p w:rsidR="0027456B" w:rsidRDefault="00D723ED" w:rsidP="0027456B">
            <w:r>
              <w:t>The user must be logged into their account to access the view profile feature.</w:t>
            </w:r>
          </w:p>
        </w:tc>
      </w:tr>
    </w:tbl>
    <w:p w:rsidR="0027456B" w:rsidRDefault="00D723ED" w:rsidP="0027456B">
      <w:r>
        <w:t xml:space="preserve">   </w:t>
      </w:r>
    </w:p>
    <w:p w:rsidR="00D723ED" w:rsidRDefault="00D723ED" w:rsidP="0027456B">
      <w:pPr>
        <w:rPr>
          <w:b/>
          <w:sz w:val="28"/>
          <w:szCs w:val="28"/>
        </w:rPr>
      </w:pPr>
      <w:r w:rsidRPr="00D723ED">
        <w:rPr>
          <w:b/>
          <w:sz w:val="28"/>
          <w:szCs w:val="28"/>
        </w:rPr>
        <w:lastRenderedPageBreak/>
        <w:t xml:space="preserve">                                        </w:t>
      </w:r>
      <w:r w:rsidR="00EF5E0E">
        <w:rPr>
          <w:b/>
          <w:sz w:val="28"/>
          <w:szCs w:val="28"/>
        </w:rPr>
        <w:t xml:space="preserve">                     Table: 8.15</w:t>
      </w:r>
      <w:r w:rsidRPr="00D723ED">
        <w:rPr>
          <w:b/>
          <w:sz w:val="28"/>
          <w:szCs w:val="28"/>
        </w:rPr>
        <w:t xml:space="preserve"> view profile  </w:t>
      </w:r>
    </w:p>
    <w:p w:rsidR="00D723ED" w:rsidRPr="00D723ED" w:rsidRDefault="00D723ED" w:rsidP="0027456B">
      <w:pPr>
        <w:rPr>
          <w:b/>
          <w:sz w:val="28"/>
          <w:szCs w:val="28"/>
        </w:rPr>
      </w:pPr>
    </w:p>
    <w:tbl>
      <w:tblPr>
        <w:tblStyle w:val="TableGrid"/>
        <w:tblW w:w="0" w:type="auto"/>
        <w:tblInd w:w="355" w:type="dxa"/>
        <w:tblLook w:val="04A0" w:firstRow="1" w:lastRow="0" w:firstColumn="1" w:lastColumn="0" w:noHBand="0" w:noVBand="1"/>
      </w:tblPr>
      <w:tblGrid>
        <w:gridCol w:w="1085"/>
        <w:gridCol w:w="1484"/>
        <w:gridCol w:w="1440"/>
        <w:gridCol w:w="1440"/>
        <w:gridCol w:w="2651"/>
        <w:gridCol w:w="2160"/>
      </w:tblGrid>
      <w:tr w:rsidR="0027456B" w:rsidTr="00831A7C">
        <w:trPr>
          <w:trHeight w:val="1043"/>
        </w:trPr>
        <w:tc>
          <w:tcPr>
            <w:tcW w:w="1085" w:type="dxa"/>
          </w:tcPr>
          <w:p w:rsidR="0027456B" w:rsidRPr="00831A7C" w:rsidRDefault="0027456B" w:rsidP="00D723ED">
            <w:pPr>
              <w:rPr>
                <w:b/>
                <w:sz w:val="28"/>
                <w:szCs w:val="28"/>
              </w:rPr>
            </w:pPr>
            <w:r w:rsidRPr="00831A7C">
              <w:rPr>
                <w:b/>
                <w:sz w:val="28"/>
                <w:szCs w:val="28"/>
              </w:rPr>
              <w:t>Step</w:t>
            </w:r>
          </w:p>
        </w:tc>
        <w:tc>
          <w:tcPr>
            <w:tcW w:w="1484" w:type="dxa"/>
          </w:tcPr>
          <w:p w:rsidR="0027456B" w:rsidRPr="00831A7C" w:rsidRDefault="0027456B" w:rsidP="00D723ED">
            <w:pPr>
              <w:rPr>
                <w:b/>
                <w:sz w:val="28"/>
                <w:szCs w:val="28"/>
              </w:rPr>
            </w:pPr>
            <w:r w:rsidRPr="00831A7C">
              <w:rPr>
                <w:b/>
                <w:sz w:val="28"/>
                <w:szCs w:val="28"/>
              </w:rPr>
              <w:t>Test Step</w:t>
            </w:r>
          </w:p>
        </w:tc>
        <w:tc>
          <w:tcPr>
            <w:tcW w:w="1440" w:type="dxa"/>
          </w:tcPr>
          <w:p w:rsidR="0027456B" w:rsidRPr="00831A7C" w:rsidRDefault="0027456B" w:rsidP="00D723ED">
            <w:pPr>
              <w:rPr>
                <w:b/>
                <w:sz w:val="28"/>
                <w:szCs w:val="28"/>
              </w:rPr>
            </w:pPr>
            <w:r w:rsidRPr="00831A7C">
              <w:rPr>
                <w:b/>
                <w:sz w:val="28"/>
                <w:szCs w:val="28"/>
              </w:rPr>
              <w:t>Test Data</w:t>
            </w:r>
          </w:p>
        </w:tc>
        <w:tc>
          <w:tcPr>
            <w:tcW w:w="1440" w:type="dxa"/>
          </w:tcPr>
          <w:p w:rsidR="0027456B" w:rsidRPr="00831A7C" w:rsidRDefault="0027456B" w:rsidP="00D723ED">
            <w:pPr>
              <w:rPr>
                <w:b/>
                <w:sz w:val="28"/>
                <w:szCs w:val="28"/>
              </w:rPr>
            </w:pPr>
            <w:r w:rsidRPr="00831A7C">
              <w:rPr>
                <w:b/>
                <w:sz w:val="28"/>
                <w:szCs w:val="28"/>
              </w:rPr>
              <w:t>Expected Result</w:t>
            </w:r>
          </w:p>
        </w:tc>
        <w:tc>
          <w:tcPr>
            <w:tcW w:w="2651" w:type="dxa"/>
          </w:tcPr>
          <w:p w:rsidR="0027456B" w:rsidRPr="00831A7C" w:rsidRDefault="0027456B" w:rsidP="00D723ED">
            <w:pPr>
              <w:rPr>
                <w:b/>
                <w:sz w:val="28"/>
                <w:szCs w:val="28"/>
              </w:rPr>
            </w:pPr>
            <w:r w:rsidRPr="00831A7C">
              <w:rPr>
                <w:b/>
                <w:sz w:val="28"/>
                <w:szCs w:val="28"/>
              </w:rPr>
              <w:t>Actual Result</w:t>
            </w:r>
          </w:p>
        </w:tc>
        <w:tc>
          <w:tcPr>
            <w:tcW w:w="2160" w:type="dxa"/>
          </w:tcPr>
          <w:p w:rsidR="0027456B" w:rsidRPr="00831A7C" w:rsidRDefault="0027456B" w:rsidP="00D723ED">
            <w:pPr>
              <w:rPr>
                <w:b/>
                <w:sz w:val="28"/>
                <w:szCs w:val="28"/>
              </w:rPr>
            </w:pPr>
            <w:r w:rsidRPr="00831A7C">
              <w:rPr>
                <w:b/>
                <w:sz w:val="28"/>
                <w:szCs w:val="28"/>
              </w:rPr>
              <w:t>Status</w:t>
            </w:r>
          </w:p>
        </w:tc>
      </w:tr>
      <w:tr w:rsidR="0027456B" w:rsidTr="00831A7C">
        <w:trPr>
          <w:trHeight w:val="1142"/>
        </w:trPr>
        <w:tc>
          <w:tcPr>
            <w:tcW w:w="1085" w:type="dxa"/>
          </w:tcPr>
          <w:p w:rsidR="0027456B" w:rsidRDefault="0027456B" w:rsidP="00D723ED">
            <w:r>
              <w:t>1</w:t>
            </w:r>
          </w:p>
        </w:tc>
        <w:tc>
          <w:tcPr>
            <w:tcW w:w="1484" w:type="dxa"/>
          </w:tcPr>
          <w:p w:rsidR="0027456B" w:rsidRDefault="0027456B" w:rsidP="00D723ED">
            <w:r>
              <w:t>Login and open side menu/profile</w:t>
            </w:r>
          </w:p>
        </w:tc>
        <w:tc>
          <w:tcPr>
            <w:tcW w:w="1440" w:type="dxa"/>
          </w:tcPr>
          <w:p w:rsidR="0027456B" w:rsidRDefault="0027456B" w:rsidP="00D723ED">
            <w:r>
              <w:t>-</w:t>
            </w:r>
          </w:p>
        </w:tc>
        <w:tc>
          <w:tcPr>
            <w:tcW w:w="1440" w:type="dxa"/>
          </w:tcPr>
          <w:p w:rsidR="0027456B" w:rsidRDefault="0027456B" w:rsidP="00D723ED">
            <w:r>
              <w:t>Profile screen displayed</w:t>
            </w:r>
          </w:p>
        </w:tc>
        <w:tc>
          <w:tcPr>
            <w:tcW w:w="2651" w:type="dxa"/>
          </w:tcPr>
          <w:p w:rsidR="0027456B" w:rsidRDefault="0027456B" w:rsidP="00D723ED">
            <w:r>
              <w:t>Displayed</w:t>
            </w:r>
          </w:p>
        </w:tc>
        <w:tc>
          <w:tcPr>
            <w:tcW w:w="2160" w:type="dxa"/>
          </w:tcPr>
          <w:p w:rsidR="0027456B" w:rsidRDefault="0027456B" w:rsidP="00D723ED">
            <w:r>
              <w:t>Pass</w:t>
            </w:r>
          </w:p>
        </w:tc>
      </w:tr>
      <w:tr w:rsidR="0027456B" w:rsidTr="00831A7C">
        <w:trPr>
          <w:trHeight w:val="1169"/>
        </w:trPr>
        <w:tc>
          <w:tcPr>
            <w:tcW w:w="1085" w:type="dxa"/>
          </w:tcPr>
          <w:p w:rsidR="0027456B" w:rsidRDefault="0027456B" w:rsidP="00D723ED">
            <w:r>
              <w:t>2</w:t>
            </w:r>
          </w:p>
        </w:tc>
        <w:tc>
          <w:tcPr>
            <w:tcW w:w="1484" w:type="dxa"/>
          </w:tcPr>
          <w:p w:rsidR="0027456B" w:rsidRDefault="0027456B" w:rsidP="00D723ED">
            <w:r>
              <w:t>Verify displayed data</w:t>
            </w:r>
          </w:p>
        </w:tc>
        <w:tc>
          <w:tcPr>
            <w:tcW w:w="1440" w:type="dxa"/>
          </w:tcPr>
          <w:p w:rsidR="0027456B" w:rsidRDefault="0027456B" w:rsidP="00D723ED">
            <w:r>
              <w:t>Name, Email, Phone</w:t>
            </w:r>
          </w:p>
        </w:tc>
        <w:tc>
          <w:tcPr>
            <w:tcW w:w="1440" w:type="dxa"/>
          </w:tcPr>
          <w:p w:rsidR="0027456B" w:rsidRDefault="0027456B" w:rsidP="00D723ED">
            <w:r>
              <w:t>Matches stored data</w:t>
            </w:r>
          </w:p>
        </w:tc>
        <w:tc>
          <w:tcPr>
            <w:tcW w:w="2651" w:type="dxa"/>
          </w:tcPr>
          <w:p w:rsidR="0027456B" w:rsidRDefault="0027456B" w:rsidP="00D723ED">
            <w:r>
              <w:t>Matches</w:t>
            </w:r>
          </w:p>
        </w:tc>
        <w:tc>
          <w:tcPr>
            <w:tcW w:w="2160" w:type="dxa"/>
          </w:tcPr>
          <w:p w:rsidR="0027456B" w:rsidRDefault="0027456B" w:rsidP="00D723ED">
            <w:r>
              <w:t>Pass</w:t>
            </w:r>
          </w:p>
        </w:tc>
      </w:tr>
    </w:tbl>
    <w:p w:rsidR="0027456B" w:rsidRDefault="0027456B" w:rsidP="0027456B"/>
    <w:tbl>
      <w:tblPr>
        <w:tblStyle w:val="TableGrid"/>
        <w:tblW w:w="0" w:type="auto"/>
        <w:tblInd w:w="355" w:type="dxa"/>
        <w:tblLook w:val="04A0" w:firstRow="1" w:lastRow="0" w:firstColumn="1" w:lastColumn="0" w:noHBand="0" w:noVBand="1"/>
      </w:tblPr>
      <w:tblGrid>
        <w:gridCol w:w="10260"/>
      </w:tblGrid>
      <w:tr w:rsidR="0027456B" w:rsidTr="00831A7C">
        <w:trPr>
          <w:trHeight w:val="917"/>
        </w:trPr>
        <w:tc>
          <w:tcPr>
            <w:tcW w:w="10260" w:type="dxa"/>
          </w:tcPr>
          <w:p w:rsidR="0027456B" w:rsidRPr="0027456B" w:rsidRDefault="0027456B" w:rsidP="0027456B">
            <w:pPr>
              <w:rPr>
                <w:b/>
              </w:rPr>
            </w:pPr>
            <w:r w:rsidRPr="0027456B">
              <w:rPr>
                <w:b/>
              </w:rPr>
              <w:t xml:space="preserve">Post-Condition: </w:t>
            </w:r>
          </w:p>
          <w:p w:rsidR="0027456B" w:rsidRDefault="0027456B" w:rsidP="0027456B">
            <w:r>
              <w:t>Profile data shown correctly to the user.</w:t>
            </w:r>
          </w:p>
          <w:p w:rsidR="0027456B" w:rsidRDefault="0027456B" w:rsidP="0027456B"/>
        </w:tc>
      </w:tr>
    </w:tbl>
    <w:p w:rsidR="00835111" w:rsidRDefault="00835111" w:rsidP="00C33CCF"/>
    <w:p w:rsidR="00150768" w:rsidRDefault="00150768" w:rsidP="00C33CCF"/>
    <w:p w:rsidR="00D723ED" w:rsidRPr="00831A7C" w:rsidRDefault="00EF5E0E" w:rsidP="00D723ED">
      <w:pPr>
        <w:rPr>
          <w:b/>
          <w:sz w:val="28"/>
          <w:szCs w:val="28"/>
        </w:rPr>
      </w:pPr>
      <w:r>
        <w:rPr>
          <w:b/>
          <w:sz w:val="28"/>
          <w:szCs w:val="28"/>
        </w:rPr>
        <w:t xml:space="preserve">8.1.16 </w:t>
      </w:r>
      <w:r w:rsidR="00831A7C">
        <w:rPr>
          <w:b/>
          <w:sz w:val="28"/>
          <w:szCs w:val="28"/>
        </w:rPr>
        <w:t>E</w:t>
      </w:r>
      <w:r w:rsidR="00D723ED" w:rsidRPr="00831A7C">
        <w:rPr>
          <w:b/>
          <w:sz w:val="28"/>
          <w:szCs w:val="28"/>
        </w:rPr>
        <w:t>dit  Profile</w:t>
      </w:r>
    </w:p>
    <w:tbl>
      <w:tblPr>
        <w:tblStyle w:val="TableGrid"/>
        <w:tblW w:w="0" w:type="auto"/>
        <w:tblInd w:w="355" w:type="dxa"/>
        <w:tblLook w:val="04A0" w:firstRow="1" w:lastRow="0" w:firstColumn="1" w:lastColumn="0" w:noHBand="0" w:noVBand="1"/>
      </w:tblPr>
      <w:tblGrid>
        <w:gridCol w:w="10260"/>
      </w:tblGrid>
      <w:tr w:rsidR="00D723ED" w:rsidTr="00831A7C">
        <w:trPr>
          <w:trHeight w:val="2132"/>
        </w:trPr>
        <w:tc>
          <w:tcPr>
            <w:tcW w:w="10260" w:type="dxa"/>
          </w:tcPr>
          <w:p w:rsidR="00D723ED" w:rsidRDefault="00D723ED" w:rsidP="00D723ED">
            <w:r w:rsidRPr="00D723ED">
              <w:rPr>
                <w:b/>
              </w:rPr>
              <w:t>Test Case ID:</w:t>
            </w:r>
            <w:r>
              <w:t xml:space="preserve"> Edit Profile_15                                                       </w:t>
            </w:r>
            <w:r w:rsidRPr="00D723ED">
              <w:rPr>
                <w:b/>
              </w:rPr>
              <w:t>Test Designed by:</w:t>
            </w:r>
            <w:r>
              <w:t xml:space="preserve">  </w:t>
            </w:r>
          </w:p>
          <w:p w:rsidR="00D723ED" w:rsidRDefault="00D723ED" w:rsidP="00D723ED">
            <w:r>
              <w:t xml:space="preserve"> </w:t>
            </w:r>
            <w:r w:rsidRPr="00D723ED">
              <w:rPr>
                <w:b/>
              </w:rPr>
              <w:t>Test Priority</w:t>
            </w:r>
            <w:r>
              <w:t xml:space="preserve"> (Low/Medium/High): High                               </w:t>
            </w:r>
            <w:r w:rsidRPr="00D723ED">
              <w:rPr>
                <w:b/>
              </w:rPr>
              <w:t>Test Designed Date:</w:t>
            </w:r>
            <w:r>
              <w:t xml:space="preserve"> </w:t>
            </w:r>
          </w:p>
          <w:p w:rsidR="00D723ED" w:rsidRDefault="00D723ED" w:rsidP="00D723ED">
            <w:r>
              <w:t xml:space="preserve"> </w:t>
            </w:r>
            <w:r w:rsidRPr="00D723ED">
              <w:rPr>
                <w:b/>
              </w:rPr>
              <w:t>Module Name:</w:t>
            </w:r>
            <w:r>
              <w:t xml:space="preserve"> Edit Profile                                                          </w:t>
            </w:r>
            <w:r w:rsidRPr="00D723ED">
              <w:rPr>
                <w:b/>
              </w:rPr>
              <w:t>Test Executed by:</w:t>
            </w:r>
          </w:p>
          <w:p w:rsidR="00D723ED" w:rsidRPr="00D723ED" w:rsidRDefault="00D723ED" w:rsidP="00D723ED">
            <w:pPr>
              <w:rPr>
                <w:b/>
              </w:rPr>
            </w:pPr>
            <w:r w:rsidRPr="00D723ED">
              <w:rPr>
                <w:b/>
              </w:rPr>
              <w:t>Test Title:</w:t>
            </w:r>
            <w:r>
              <w:t xml:space="preserve"> Edit Profile                                                                   </w:t>
            </w:r>
            <w:r w:rsidRPr="00D723ED">
              <w:rPr>
                <w:b/>
              </w:rPr>
              <w:t>Test Execution Date:</w:t>
            </w:r>
          </w:p>
          <w:p w:rsidR="00D723ED" w:rsidRDefault="00D723ED" w:rsidP="00D723ED"/>
          <w:p w:rsidR="00D723ED" w:rsidRDefault="00D723ED" w:rsidP="00D723ED">
            <w:pPr>
              <w:rPr>
                <w:b/>
              </w:rPr>
            </w:pPr>
            <w:r w:rsidRPr="00D723ED">
              <w:rPr>
                <w:b/>
              </w:rPr>
              <w:t>Description:</w:t>
            </w:r>
            <w:r>
              <w:t xml:space="preserve"> Test the Edit Profile Screen</w:t>
            </w:r>
          </w:p>
        </w:tc>
      </w:tr>
    </w:tbl>
    <w:p w:rsidR="00D723ED" w:rsidRDefault="00D723ED" w:rsidP="00D723ED">
      <w:pPr>
        <w:rPr>
          <w:b/>
        </w:rPr>
      </w:pPr>
    </w:p>
    <w:tbl>
      <w:tblPr>
        <w:tblStyle w:val="TableGrid"/>
        <w:tblW w:w="0" w:type="auto"/>
        <w:tblInd w:w="625" w:type="dxa"/>
        <w:tblLook w:val="04A0" w:firstRow="1" w:lastRow="0" w:firstColumn="1" w:lastColumn="0" w:noHBand="0" w:noVBand="1"/>
      </w:tblPr>
      <w:tblGrid>
        <w:gridCol w:w="9990"/>
      </w:tblGrid>
      <w:tr w:rsidR="00D723ED" w:rsidTr="00D723ED">
        <w:trPr>
          <w:trHeight w:val="1007"/>
        </w:trPr>
        <w:tc>
          <w:tcPr>
            <w:tcW w:w="9990" w:type="dxa"/>
          </w:tcPr>
          <w:p w:rsidR="00D723ED" w:rsidRPr="00D723ED" w:rsidRDefault="00D723ED" w:rsidP="00D723ED">
            <w:pPr>
              <w:rPr>
                <w:b/>
              </w:rPr>
            </w:pPr>
            <w:r w:rsidRPr="00D723ED">
              <w:rPr>
                <w:b/>
              </w:rPr>
              <w:t>Pre-conditions:</w:t>
            </w:r>
          </w:p>
          <w:p w:rsidR="00D723ED" w:rsidRDefault="00D723ED" w:rsidP="00D723ED">
            <w:pPr>
              <w:rPr>
                <w:b/>
              </w:rPr>
            </w:pPr>
            <w:r>
              <w:t xml:space="preserve"> User must update profile /edit  to the Application.</w:t>
            </w:r>
          </w:p>
        </w:tc>
      </w:tr>
    </w:tbl>
    <w:p w:rsidR="00D723ED" w:rsidRDefault="00D723ED" w:rsidP="00D723ED">
      <w:pPr>
        <w:rPr>
          <w:b/>
        </w:rPr>
      </w:pPr>
      <w:r>
        <w:rPr>
          <w:b/>
        </w:rPr>
        <w:t xml:space="preserve"> </w:t>
      </w:r>
    </w:p>
    <w:p w:rsidR="002E2536" w:rsidRPr="00D571AC" w:rsidRDefault="00D723ED" w:rsidP="00D723ED">
      <w:pPr>
        <w:rPr>
          <w:b/>
          <w:sz w:val="28"/>
          <w:szCs w:val="28"/>
        </w:rPr>
      </w:pPr>
      <w:r>
        <w:rPr>
          <w:b/>
        </w:rPr>
        <w:t xml:space="preserve">                                                        </w:t>
      </w:r>
      <w:r w:rsidRPr="00D571AC">
        <w:rPr>
          <w:b/>
          <w:sz w:val="28"/>
          <w:szCs w:val="28"/>
        </w:rPr>
        <w:t xml:space="preserve"> </w:t>
      </w:r>
      <w:r w:rsidR="00D571AC">
        <w:rPr>
          <w:b/>
          <w:sz w:val="28"/>
          <w:szCs w:val="28"/>
        </w:rPr>
        <w:t xml:space="preserve">        </w:t>
      </w:r>
      <w:r w:rsidR="00EF5E0E">
        <w:rPr>
          <w:b/>
          <w:sz w:val="28"/>
          <w:szCs w:val="28"/>
        </w:rPr>
        <w:t xml:space="preserve">  Table 8.15</w:t>
      </w:r>
      <w:r w:rsidR="0015083F">
        <w:rPr>
          <w:b/>
          <w:sz w:val="28"/>
          <w:szCs w:val="28"/>
        </w:rPr>
        <w:t xml:space="preserve"> </w:t>
      </w:r>
      <w:r w:rsidRPr="00D571AC">
        <w:rPr>
          <w:b/>
          <w:sz w:val="28"/>
          <w:szCs w:val="28"/>
        </w:rPr>
        <w:t>edit profile</w:t>
      </w:r>
    </w:p>
    <w:p w:rsidR="00D723ED" w:rsidRPr="002E2536" w:rsidRDefault="00D723ED" w:rsidP="00D723ED">
      <w:pPr>
        <w:rPr>
          <w:b/>
        </w:rPr>
      </w:pPr>
      <w:r>
        <w:rPr>
          <w:b/>
        </w:rPr>
        <w:t xml:space="preserve"> </w:t>
      </w:r>
    </w:p>
    <w:tbl>
      <w:tblPr>
        <w:tblStyle w:val="TableGrid"/>
        <w:tblW w:w="0" w:type="auto"/>
        <w:tblInd w:w="535" w:type="dxa"/>
        <w:tblLook w:val="04A0" w:firstRow="1" w:lastRow="0" w:firstColumn="1" w:lastColumn="0" w:noHBand="0" w:noVBand="1"/>
      </w:tblPr>
      <w:tblGrid>
        <w:gridCol w:w="905"/>
        <w:gridCol w:w="1440"/>
        <w:gridCol w:w="1440"/>
        <w:gridCol w:w="1440"/>
        <w:gridCol w:w="2335"/>
        <w:gridCol w:w="2430"/>
      </w:tblGrid>
      <w:tr w:rsidR="00D723ED" w:rsidTr="00D571AC">
        <w:trPr>
          <w:trHeight w:val="1133"/>
        </w:trPr>
        <w:tc>
          <w:tcPr>
            <w:tcW w:w="905" w:type="dxa"/>
          </w:tcPr>
          <w:p w:rsidR="00D723ED" w:rsidRPr="00D571AC" w:rsidRDefault="00D723ED" w:rsidP="00D723ED">
            <w:pPr>
              <w:rPr>
                <w:b/>
                <w:sz w:val="28"/>
                <w:szCs w:val="28"/>
              </w:rPr>
            </w:pPr>
            <w:r w:rsidRPr="00D571AC">
              <w:rPr>
                <w:b/>
                <w:sz w:val="28"/>
                <w:szCs w:val="28"/>
              </w:rPr>
              <w:t>Step</w:t>
            </w:r>
          </w:p>
        </w:tc>
        <w:tc>
          <w:tcPr>
            <w:tcW w:w="1440" w:type="dxa"/>
          </w:tcPr>
          <w:p w:rsidR="00D723ED" w:rsidRPr="00D571AC" w:rsidRDefault="00D723ED" w:rsidP="00D723ED">
            <w:pPr>
              <w:rPr>
                <w:b/>
                <w:sz w:val="28"/>
                <w:szCs w:val="28"/>
              </w:rPr>
            </w:pPr>
            <w:r w:rsidRPr="00D571AC">
              <w:rPr>
                <w:b/>
                <w:sz w:val="28"/>
                <w:szCs w:val="28"/>
              </w:rPr>
              <w:t>Test Step</w:t>
            </w:r>
          </w:p>
        </w:tc>
        <w:tc>
          <w:tcPr>
            <w:tcW w:w="1440" w:type="dxa"/>
          </w:tcPr>
          <w:p w:rsidR="00D723ED" w:rsidRPr="00D571AC" w:rsidRDefault="00D723ED" w:rsidP="00D723ED">
            <w:pPr>
              <w:rPr>
                <w:b/>
                <w:sz w:val="28"/>
                <w:szCs w:val="28"/>
              </w:rPr>
            </w:pPr>
            <w:r w:rsidRPr="00D571AC">
              <w:rPr>
                <w:b/>
                <w:sz w:val="28"/>
                <w:szCs w:val="28"/>
              </w:rPr>
              <w:t>Test Data</w:t>
            </w:r>
          </w:p>
        </w:tc>
        <w:tc>
          <w:tcPr>
            <w:tcW w:w="1440" w:type="dxa"/>
          </w:tcPr>
          <w:p w:rsidR="00D723ED" w:rsidRPr="00D571AC" w:rsidRDefault="00D723ED" w:rsidP="00D723ED">
            <w:pPr>
              <w:rPr>
                <w:b/>
                <w:sz w:val="28"/>
                <w:szCs w:val="28"/>
              </w:rPr>
            </w:pPr>
            <w:r w:rsidRPr="00D571AC">
              <w:rPr>
                <w:b/>
                <w:sz w:val="28"/>
                <w:szCs w:val="28"/>
              </w:rPr>
              <w:t>Expected Result</w:t>
            </w:r>
          </w:p>
        </w:tc>
        <w:tc>
          <w:tcPr>
            <w:tcW w:w="2335" w:type="dxa"/>
          </w:tcPr>
          <w:p w:rsidR="00D723ED" w:rsidRPr="00D571AC" w:rsidRDefault="00D723ED" w:rsidP="00D723ED">
            <w:pPr>
              <w:rPr>
                <w:b/>
                <w:sz w:val="28"/>
                <w:szCs w:val="28"/>
              </w:rPr>
            </w:pPr>
            <w:r w:rsidRPr="00D571AC">
              <w:rPr>
                <w:b/>
                <w:sz w:val="28"/>
                <w:szCs w:val="28"/>
              </w:rPr>
              <w:t>Actual Result</w:t>
            </w:r>
          </w:p>
        </w:tc>
        <w:tc>
          <w:tcPr>
            <w:tcW w:w="2430" w:type="dxa"/>
          </w:tcPr>
          <w:p w:rsidR="00D723ED" w:rsidRPr="00D571AC" w:rsidRDefault="00D723ED" w:rsidP="00D723ED">
            <w:pPr>
              <w:rPr>
                <w:b/>
                <w:sz w:val="28"/>
                <w:szCs w:val="28"/>
              </w:rPr>
            </w:pPr>
            <w:r w:rsidRPr="00D571AC">
              <w:rPr>
                <w:b/>
                <w:sz w:val="28"/>
                <w:szCs w:val="28"/>
              </w:rPr>
              <w:t>Status</w:t>
            </w:r>
          </w:p>
        </w:tc>
      </w:tr>
      <w:tr w:rsidR="00D723ED" w:rsidTr="00831A7C">
        <w:trPr>
          <w:trHeight w:val="890"/>
        </w:trPr>
        <w:tc>
          <w:tcPr>
            <w:tcW w:w="905" w:type="dxa"/>
          </w:tcPr>
          <w:p w:rsidR="00D723ED" w:rsidRDefault="00D723ED" w:rsidP="00D723ED">
            <w:r>
              <w:lastRenderedPageBreak/>
              <w:t>1</w:t>
            </w:r>
          </w:p>
        </w:tc>
        <w:tc>
          <w:tcPr>
            <w:tcW w:w="1440" w:type="dxa"/>
          </w:tcPr>
          <w:p w:rsidR="00D723ED" w:rsidRDefault="00D723ED" w:rsidP="00D723ED">
            <w:r>
              <w:t>Open profile screen</w:t>
            </w:r>
          </w:p>
        </w:tc>
        <w:tc>
          <w:tcPr>
            <w:tcW w:w="1440" w:type="dxa"/>
          </w:tcPr>
          <w:p w:rsidR="00D723ED" w:rsidRDefault="00D723ED" w:rsidP="00D723ED">
            <w:r>
              <w:t>-</w:t>
            </w:r>
          </w:p>
        </w:tc>
        <w:tc>
          <w:tcPr>
            <w:tcW w:w="1440" w:type="dxa"/>
          </w:tcPr>
          <w:p w:rsidR="00D723ED" w:rsidRDefault="00D723ED" w:rsidP="00D723ED">
            <w:r>
              <w:t>Profile displayed</w:t>
            </w:r>
          </w:p>
        </w:tc>
        <w:tc>
          <w:tcPr>
            <w:tcW w:w="2335" w:type="dxa"/>
          </w:tcPr>
          <w:p w:rsidR="00D723ED" w:rsidRDefault="00D723ED" w:rsidP="00D723ED">
            <w:r>
              <w:t>Displayed</w:t>
            </w:r>
          </w:p>
        </w:tc>
        <w:tc>
          <w:tcPr>
            <w:tcW w:w="2430" w:type="dxa"/>
          </w:tcPr>
          <w:p w:rsidR="00D723ED" w:rsidRDefault="00D723ED" w:rsidP="00D723ED">
            <w:r>
              <w:t>Pass</w:t>
            </w:r>
          </w:p>
        </w:tc>
      </w:tr>
      <w:tr w:rsidR="00D723ED" w:rsidTr="00831A7C">
        <w:trPr>
          <w:trHeight w:val="1070"/>
        </w:trPr>
        <w:tc>
          <w:tcPr>
            <w:tcW w:w="905" w:type="dxa"/>
          </w:tcPr>
          <w:p w:rsidR="00D723ED" w:rsidRDefault="00D723ED" w:rsidP="00D723ED">
            <w:r>
              <w:t>2</w:t>
            </w:r>
          </w:p>
        </w:tc>
        <w:tc>
          <w:tcPr>
            <w:tcW w:w="1440" w:type="dxa"/>
          </w:tcPr>
          <w:p w:rsidR="00D723ED" w:rsidRDefault="00D723ED" w:rsidP="00D723ED">
            <w:r>
              <w:t>Click on “Edit”</w:t>
            </w:r>
          </w:p>
        </w:tc>
        <w:tc>
          <w:tcPr>
            <w:tcW w:w="1440" w:type="dxa"/>
          </w:tcPr>
          <w:p w:rsidR="00D723ED" w:rsidRDefault="00D723ED" w:rsidP="00D723ED">
            <w:r>
              <w:t>-</w:t>
            </w:r>
          </w:p>
        </w:tc>
        <w:tc>
          <w:tcPr>
            <w:tcW w:w="1440" w:type="dxa"/>
          </w:tcPr>
          <w:p w:rsidR="00D723ED" w:rsidRDefault="00D723ED" w:rsidP="00D723ED">
            <w:r>
              <w:t>Fields become editable</w:t>
            </w:r>
          </w:p>
        </w:tc>
        <w:tc>
          <w:tcPr>
            <w:tcW w:w="2335" w:type="dxa"/>
          </w:tcPr>
          <w:p w:rsidR="00D723ED" w:rsidRDefault="00D723ED" w:rsidP="00D723ED">
            <w:r>
              <w:t>Editable</w:t>
            </w:r>
          </w:p>
        </w:tc>
        <w:tc>
          <w:tcPr>
            <w:tcW w:w="2430" w:type="dxa"/>
          </w:tcPr>
          <w:p w:rsidR="00D723ED" w:rsidRDefault="00D723ED" w:rsidP="00D723ED">
            <w:r>
              <w:t>Pass</w:t>
            </w:r>
          </w:p>
        </w:tc>
      </w:tr>
      <w:tr w:rsidR="00D723ED" w:rsidTr="00831A7C">
        <w:trPr>
          <w:trHeight w:val="890"/>
        </w:trPr>
        <w:tc>
          <w:tcPr>
            <w:tcW w:w="905" w:type="dxa"/>
          </w:tcPr>
          <w:p w:rsidR="00D723ED" w:rsidRDefault="00D723ED" w:rsidP="00D723ED">
            <w:r>
              <w:t>3</w:t>
            </w:r>
          </w:p>
        </w:tc>
        <w:tc>
          <w:tcPr>
            <w:tcW w:w="1440" w:type="dxa"/>
          </w:tcPr>
          <w:p w:rsidR="00D723ED" w:rsidRDefault="00D723ED" w:rsidP="00D723ED">
            <w:r>
              <w:t>Update name and phone</w:t>
            </w:r>
          </w:p>
        </w:tc>
        <w:tc>
          <w:tcPr>
            <w:tcW w:w="1440" w:type="dxa"/>
          </w:tcPr>
          <w:p w:rsidR="00D723ED" w:rsidRDefault="00D723ED" w:rsidP="00D723ED"/>
        </w:tc>
        <w:tc>
          <w:tcPr>
            <w:tcW w:w="1440" w:type="dxa"/>
          </w:tcPr>
          <w:p w:rsidR="00D723ED" w:rsidRDefault="00D723ED" w:rsidP="00D723ED">
            <w:r>
              <w:t>Input accepted</w:t>
            </w:r>
          </w:p>
        </w:tc>
        <w:tc>
          <w:tcPr>
            <w:tcW w:w="2335" w:type="dxa"/>
          </w:tcPr>
          <w:p w:rsidR="00D723ED" w:rsidRDefault="00D723ED" w:rsidP="00D723ED">
            <w:r>
              <w:t>Accepted</w:t>
            </w:r>
          </w:p>
        </w:tc>
        <w:tc>
          <w:tcPr>
            <w:tcW w:w="2430" w:type="dxa"/>
          </w:tcPr>
          <w:p w:rsidR="00D723ED" w:rsidRDefault="00D723ED" w:rsidP="00D723ED">
            <w:r>
              <w:t>Pass</w:t>
            </w:r>
          </w:p>
        </w:tc>
      </w:tr>
      <w:tr w:rsidR="00D723ED" w:rsidTr="00831A7C">
        <w:trPr>
          <w:trHeight w:val="980"/>
        </w:trPr>
        <w:tc>
          <w:tcPr>
            <w:tcW w:w="905" w:type="dxa"/>
          </w:tcPr>
          <w:p w:rsidR="00D723ED" w:rsidRDefault="00D723ED" w:rsidP="00D723ED">
            <w:r>
              <w:t>4</w:t>
            </w:r>
          </w:p>
        </w:tc>
        <w:tc>
          <w:tcPr>
            <w:tcW w:w="1440" w:type="dxa"/>
          </w:tcPr>
          <w:p w:rsidR="00D723ED" w:rsidRDefault="00D723ED" w:rsidP="00D723ED">
            <w:r>
              <w:t>Click “Save”</w:t>
            </w:r>
          </w:p>
        </w:tc>
        <w:tc>
          <w:tcPr>
            <w:tcW w:w="1440" w:type="dxa"/>
          </w:tcPr>
          <w:p w:rsidR="00D723ED" w:rsidRDefault="00D723ED" w:rsidP="00D723ED">
            <w:r>
              <w:t>-</w:t>
            </w:r>
          </w:p>
        </w:tc>
        <w:tc>
          <w:tcPr>
            <w:tcW w:w="1440" w:type="dxa"/>
          </w:tcPr>
          <w:p w:rsidR="00D723ED" w:rsidRDefault="00D723ED" w:rsidP="00D723ED">
            <w:r>
              <w:t>Data saved and updated</w:t>
            </w:r>
          </w:p>
        </w:tc>
        <w:tc>
          <w:tcPr>
            <w:tcW w:w="2335" w:type="dxa"/>
          </w:tcPr>
          <w:p w:rsidR="00D723ED" w:rsidRDefault="00D723ED" w:rsidP="00D723ED">
            <w:r>
              <w:t>Updated</w:t>
            </w:r>
          </w:p>
        </w:tc>
        <w:tc>
          <w:tcPr>
            <w:tcW w:w="2430" w:type="dxa"/>
          </w:tcPr>
          <w:p w:rsidR="00D723ED" w:rsidRDefault="00D723ED" w:rsidP="00D723ED">
            <w:r>
              <w:t>Pass</w:t>
            </w:r>
          </w:p>
        </w:tc>
      </w:tr>
      <w:tr w:rsidR="00D723ED" w:rsidTr="00D571AC">
        <w:trPr>
          <w:trHeight w:val="1259"/>
        </w:trPr>
        <w:tc>
          <w:tcPr>
            <w:tcW w:w="905" w:type="dxa"/>
          </w:tcPr>
          <w:p w:rsidR="00D723ED" w:rsidRDefault="00D723ED" w:rsidP="00D723ED">
            <w:r>
              <w:t>5</w:t>
            </w:r>
          </w:p>
        </w:tc>
        <w:tc>
          <w:tcPr>
            <w:tcW w:w="1440" w:type="dxa"/>
          </w:tcPr>
          <w:p w:rsidR="00D723ED" w:rsidRDefault="00D723ED" w:rsidP="00D723ED">
            <w:r>
              <w:t>Reopen profile screen</w:t>
            </w:r>
          </w:p>
        </w:tc>
        <w:tc>
          <w:tcPr>
            <w:tcW w:w="1440" w:type="dxa"/>
          </w:tcPr>
          <w:p w:rsidR="00D723ED" w:rsidRDefault="00D723ED" w:rsidP="00D723ED">
            <w:r>
              <w:t>-</w:t>
            </w:r>
          </w:p>
        </w:tc>
        <w:tc>
          <w:tcPr>
            <w:tcW w:w="1440" w:type="dxa"/>
          </w:tcPr>
          <w:p w:rsidR="00D723ED" w:rsidRDefault="00D723ED" w:rsidP="00D723ED">
            <w:r>
              <w:t>Updated info visible</w:t>
            </w:r>
          </w:p>
        </w:tc>
        <w:tc>
          <w:tcPr>
            <w:tcW w:w="2335" w:type="dxa"/>
          </w:tcPr>
          <w:p w:rsidR="00D723ED" w:rsidRDefault="00D723ED" w:rsidP="00D723ED">
            <w:r>
              <w:t>Updated</w:t>
            </w:r>
          </w:p>
        </w:tc>
        <w:tc>
          <w:tcPr>
            <w:tcW w:w="2430" w:type="dxa"/>
          </w:tcPr>
          <w:p w:rsidR="00D723ED" w:rsidRDefault="00D723ED" w:rsidP="00D723ED">
            <w:r>
              <w:t>Pass</w:t>
            </w:r>
          </w:p>
        </w:tc>
      </w:tr>
    </w:tbl>
    <w:p w:rsidR="002E2536" w:rsidRDefault="002E2536" w:rsidP="00D723ED"/>
    <w:tbl>
      <w:tblPr>
        <w:tblStyle w:val="TableGrid"/>
        <w:tblW w:w="0" w:type="auto"/>
        <w:tblInd w:w="445" w:type="dxa"/>
        <w:tblLook w:val="04A0" w:firstRow="1" w:lastRow="0" w:firstColumn="1" w:lastColumn="0" w:noHBand="0" w:noVBand="1"/>
      </w:tblPr>
      <w:tblGrid>
        <w:gridCol w:w="10080"/>
      </w:tblGrid>
      <w:tr w:rsidR="002E2536" w:rsidTr="00D571AC">
        <w:trPr>
          <w:trHeight w:val="1187"/>
        </w:trPr>
        <w:tc>
          <w:tcPr>
            <w:tcW w:w="10080" w:type="dxa"/>
          </w:tcPr>
          <w:p w:rsidR="002E2536" w:rsidRPr="00D571AC" w:rsidRDefault="002E2536" w:rsidP="002E2536">
            <w:pPr>
              <w:rPr>
                <w:b/>
                <w:sz w:val="28"/>
                <w:szCs w:val="28"/>
              </w:rPr>
            </w:pPr>
            <w:r w:rsidRPr="00D571AC">
              <w:rPr>
                <w:b/>
                <w:sz w:val="28"/>
                <w:szCs w:val="28"/>
              </w:rPr>
              <w:t xml:space="preserve">Post-Condition: </w:t>
            </w:r>
          </w:p>
          <w:p w:rsidR="002E2536" w:rsidRDefault="002E2536" w:rsidP="002E2536">
            <w:r>
              <w:t>User profile info updated in database and reflected in UI.</w:t>
            </w:r>
          </w:p>
          <w:p w:rsidR="002E2536" w:rsidRDefault="002E2536" w:rsidP="00D723ED"/>
        </w:tc>
      </w:tr>
    </w:tbl>
    <w:p w:rsidR="00150768" w:rsidRDefault="00150768" w:rsidP="00C33CCF"/>
    <w:p w:rsidR="00F45B0A" w:rsidRPr="00D571AC" w:rsidRDefault="0015083F" w:rsidP="00F45B0A">
      <w:pPr>
        <w:rPr>
          <w:b/>
          <w:sz w:val="28"/>
          <w:szCs w:val="28"/>
        </w:rPr>
      </w:pPr>
      <w:r>
        <w:rPr>
          <w:b/>
          <w:sz w:val="28"/>
          <w:szCs w:val="28"/>
        </w:rPr>
        <w:t>8.1</w:t>
      </w:r>
      <w:r w:rsidR="00EF5E0E">
        <w:rPr>
          <w:b/>
          <w:sz w:val="28"/>
          <w:szCs w:val="28"/>
        </w:rPr>
        <w:t>.17</w:t>
      </w:r>
      <w:r w:rsidR="00F45B0A" w:rsidRPr="00D571AC">
        <w:rPr>
          <w:b/>
          <w:sz w:val="28"/>
          <w:szCs w:val="28"/>
        </w:rPr>
        <w:t xml:space="preserve"> Change Password</w:t>
      </w:r>
    </w:p>
    <w:tbl>
      <w:tblPr>
        <w:tblStyle w:val="TableGrid"/>
        <w:tblW w:w="0" w:type="auto"/>
        <w:tblInd w:w="265" w:type="dxa"/>
        <w:tblLook w:val="04A0" w:firstRow="1" w:lastRow="0" w:firstColumn="1" w:lastColumn="0" w:noHBand="0" w:noVBand="1"/>
      </w:tblPr>
      <w:tblGrid>
        <w:gridCol w:w="10260"/>
      </w:tblGrid>
      <w:tr w:rsidR="00F45B0A" w:rsidTr="00F45B0A">
        <w:trPr>
          <w:trHeight w:val="2312"/>
        </w:trPr>
        <w:tc>
          <w:tcPr>
            <w:tcW w:w="10260" w:type="dxa"/>
          </w:tcPr>
          <w:p w:rsidR="00F45B0A" w:rsidRPr="00F45B0A" w:rsidRDefault="00F45B0A" w:rsidP="00F45B0A">
            <w:pPr>
              <w:rPr>
                <w:b/>
              </w:rPr>
            </w:pPr>
            <w:r w:rsidRPr="00F45B0A">
              <w:rPr>
                <w:b/>
              </w:rPr>
              <w:t>Test Case ID</w:t>
            </w:r>
            <w:r>
              <w:t xml:space="preserve">: Change password _16                                           </w:t>
            </w:r>
            <w:r>
              <w:rPr>
                <w:b/>
              </w:rPr>
              <w:t xml:space="preserve">Test Designed by: </w:t>
            </w:r>
          </w:p>
          <w:p w:rsidR="00F45B0A" w:rsidRDefault="00F45B0A" w:rsidP="00F45B0A">
            <w:r>
              <w:t xml:space="preserve"> </w:t>
            </w:r>
            <w:r w:rsidRPr="00F45B0A">
              <w:rPr>
                <w:b/>
              </w:rPr>
              <w:t>Test Priority</w:t>
            </w:r>
            <w:r>
              <w:t xml:space="preserve"> (Low/Medium/High): High                                 </w:t>
            </w:r>
            <w:r w:rsidRPr="00F45B0A">
              <w:rPr>
                <w:b/>
              </w:rPr>
              <w:t>T</w:t>
            </w:r>
            <w:r>
              <w:rPr>
                <w:b/>
              </w:rPr>
              <w:t xml:space="preserve">est Designed Date: </w:t>
            </w:r>
          </w:p>
          <w:p w:rsidR="00F45B0A" w:rsidRDefault="00F45B0A" w:rsidP="00F45B0A">
            <w:r>
              <w:t xml:space="preserve">  </w:t>
            </w:r>
            <w:r w:rsidRPr="00F45B0A">
              <w:rPr>
                <w:b/>
              </w:rPr>
              <w:t>Module Name</w:t>
            </w:r>
            <w:r>
              <w:t xml:space="preserve">: Change Password                                                 </w:t>
            </w:r>
            <w:r>
              <w:rPr>
                <w:b/>
              </w:rPr>
              <w:t xml:space="preserve">Test Executed by: </w:t>
            </w:r>
          </w:p>
          <w:p w:rsidR="00F45B0A" w:rsidRPr="00F45B0A" w:rsidRDefault="00F45B0A" w:rsidP="00F45B0A">
            <w:pPr>
              <w:rPr>
                <w:b/>
              </w:rPr>
            </w:pPr>
            <w:r w:rsidRPr="00F45B0A">
              <w:rPr>
                <w:b/>
              </w:rPr>
              <w:t>Test Title:</w:t>
            </w:r>
            <w:r>
              <w:t xml:space="preserve"> Change Password                                                            </w:t>
            </w:r>
            <w:r w:rsidRPr="00F45B0A">
              <w:rPr>
                <w:b/>
              </w:rPr>
              <w:t>Te</w:t>
            </w:r>
            <w:r>
              <w:rPr>
                <w:b/>
              </w:rPr>
              <w:t xml:space="preserve">st Execution Date: </w:t>
            </w:r>
            <w:r w:rsidRPr="00F45B0A">
              <w:rPr>
                <w:b/>
              </w:rPr>
              <w:t xml:space="preserve"> </w:t>
            </w:r>
          </w:p>
          <w:p w:rsidR="00F45B0A" w:rsidRPr="00F45B0A" w:rsidRDefault="00F45B0A" w:rsidP="00F45B0A">
            <w:pPr>
              <w:rPr>
                <w:b/>
              </w:rPr>
            </w:pPr>
          </w:p>
          <w:p w:rsidR="00F45B0A" w:rsidRDefault="00F45B0A" w:rsidP="00F45B0A">
            <w:pPr>
              <w:rPr>
                <w:b/>
              </w:rPr>
            </w:pPr>
            <w:r w:rsidRPr="00F45B0A">
              <w:rPr>
                <w:b/>
              </w:rPr>
              <w:t>Description:</w:t>
            </w:r>
            <w:r>
              <w:t xml:space="preserve"> Test the Change Password Screen</w:t>
            </w:r>
          </w:p>
        </w:tc>
      </w:tr>
    </w:tbl>
    <w:p w:rsidR="00F45B0A" w:rsidRPr="00F45B0A" w:rsidRDefault="00F45B0A" w:rsidP="00F45B0A">
      <w:pPr>
        <w:rPr>
          <w:b/>
        </w:rPr>
      </w:pPr>
    </w:p>
    <w:tbl>
      <w:tblPr>
        <w:tblStyle w:val="TableGrid"/>
        <w:tblW w:w="0" w:type="auto"/>
        <w:tblInd w:w="265" w:type="dxa"/>
        <w:tblLook w:val="04A0" w:firstRow="1" w:lastRow="0" w:firstColumn="1" w:lastColumn="0" w:noHBand="0" w:noVBand="1"/>
      </w:tblPr>
      <w:tblGrid>
        <w:gridCol w:w="10260"/>
      </w:tblGrid>
      <w:tr w:rsidR="00F45B0A" w:rsidTr="00F45B0A">
        <w:trPr>
          <w:trHeight w:val="1016"/>
        </w:trPr>
        <w:tc>
          <w:tcPr>
            <w:tcW w:w="10260" w:type="dxa"/>
          </w:tcPr>
          <w:p w:rsidR="00F45B0A" w:rsidRPr="00F45B0A" w:rsidRDefault="00F45B0A" w:rsidP="00F45B0A">
            <w:pPr>
              <w:rPr>
                <w:b/>
              </w:rPr>
            </w:pPr>
            <w:r w:rsidRPr="00F45B0A">
              <w:rPr>
                <w:b/>
              </w:rPr>
              <w:t xml:space="preserve">Pre-conditions: </w:t>
            </w:r>
          </w:p>
          <w:p w:rsidR="00F45B0A" w:rsidRDefault="00F45B0A" w:rsidP="00F45B0A">
            <w:r>
              <w:t xml:space="preserve"> User must login to the Application</w:t>
            </w:r>
          </w:p>
        </w:tc>
      </w:tr>
    </w:tbl>
    <w:p w:rsidR="00F45B0A" w:rsidRDefault="00F45B0A" w:rsidP="00F45B0A"/>
    <w:p w:rsidR="00F45B0A" w:rsidRDefault="00F45B0A" w:rsidP="00F45B0A">
      <w:pPr>
        <w:rPr>
          <w:b/>
          <w:sz w:val="28"/>
          <w:szCs w:val="28"/>
        </w:rPr>
      </w:pPr>
      <w:r w:rsidRPr="00F45B0A">
        <w:rPr>
          <w:b/>
        </w:rPr>
        <w:t xml:space="preserve">                                           </w:t>
      </w:r>
      <w:r>
        <w:rPr>
          <w:b/>
        </w:rPr>
        <w:t xml:space="preserve">                               </w:t>
      </w:r>
      <w:r w:rsidRPr="00F45B0A">
        <w:rPr>
          <w:b/>
        </w:rPr>
        <w:t xml:space="preserve"> </w:t>
      </w:r>
      <w:r w:rsidR="00EF5E0E">
        <w:rPr>
          <w:b/>
          <w:sz w:val="28"/>
          <w:szCs w:val="28"/>
        </w:rPr>
        <w:t>Table: 8.17</w:t>
      </w:r>
      <w:r w:rsidRPr="00D571AC">
        <w:rPr>
          <w:b/>
          <w:sz w:val="28"/>
          <w:szCs w:val="28"/>
        </w:rPr>
        <w:t xml:space="preserve"> change password</w:t>
      </w:r>
    </w:p>
    <w:p w:rsidR="00D571AC" w:rsidRPr="00D571AC" w:rsidRDefault="00D571AC" w:rsidP="00F45B0A">
      <w:pPr>
        <w:rPr>
          <w:b/>
          <w:sz w:val="28"/>
          <w:szCs w:val="28"/>
        </w:rPr>
      </w:pPr>
    </w:p>
    <w:tbl>
      <w:tblPr>
        <w:tblStyle w:val="TableGrid"/>
        <w:tblW w:w="0" w:type="auto"/>
        <w:tblInd w:w="265" w:type="dxa"/>
        <w:tblLook w:val="04A0" w:firstRow="1" w:lastRow="0" w:firstColumn="1" w:lastColumn="0" w:noHBand="0" w:noVBand="1"/>
      </w:tblPr>
      <w:tblGrid>
        <w:gridCol w:w="1175"/>
        <w:gridCol w:w="1616"/>
        <w:gridCol w:w="1440"/>
        <w:gridCol w:w="1702"/>
        <w:gridCol w:w="1440"/>
        <w:gridCol w:w="2887"/>
      </w:tblGrid>
      <w:tr w:rsidR="00F45B0A" w:rsidTr="00D571AC">
        <w:trPr>
          <w:trHeight w:val="1223"/>
        </w:trPr>
        <w:tc>
          <w:tcPr>
            <w:tcW w:w="1175" w:type="dxa"/>
          </w:tcPr>
          <w:p w:rsidR="00F45B0A" w:rsidRPr="00D571AC" w:rsidRDefault="00F45B0A" w:rsidP="00D571AC">
            <w:pPr>
              <w:rPr>
                <w:b/>
                <w:sz w:val="28"/>
                <w:szCs w:val="28"/>
              </w:rPr>
            </w:pPr>
            <w:r w:rsidRPr="00D571AC">
              <w:rPr>
                <w:b/>
                <w:sz w:val="28"/>
                <w:szCs w:val="28"/>
              </w:rPr>
              <w:lastRenderedPageBreak/>
              <w:t>Step</w:t>
            </w:r>
          </w:p>
        </w:tc>
        <w:tc>
          <w:tcPr>
            <w:tcW w:w="1616" w:type="dxa"/>
          </w:tcPr>
          <w:p w:rsidR="00F45B0A" w:rsidRPr="00D571AC" w:rsidRDefault="00F45B0A" w:rsidP="00D571AC">
            <w:pPr>
              <w:rPr>
                <w:b/>
                <w:sz w:val="28"/>
                <w:szCs w:val="28"/>
              </w:rPr>
            </w:pPr>
            <w:r w:rsidRPr="00D571AC">
              <w:rPr>
                <w:b/>
                <w:sz w:val="28"/>
                <w:szCs w:val="28"/>
              </w:rPr>
              <w:t>Test Step</w:t>
            </w:r>
          </w:p>
        </w:tc>
        <w:tc>
          <w:tcPr>
            <w:tcW w:w="1440" w:type="dxa"/>
          </w:tcPr>
          <w:p w:rsidR="00F45B0A" w:rsidRPr="00D571AC" w:rsidRDefault="00F45B0A" w:rsidP="00D571AC">
            <w:pPr>
              <w:rPr>
                <w:b/>
                <w:sz w:val="28"/>
                <w:szCs w:val="28"/>
              </w:rPr>
            </w:pPr>
            <w:r w:rsidRPr="00D571AC">
              <w:rPr>
                <w:b/>
                <w:sz w:val="28"/>
                <w:szCs w:val="28"/>
              </w:rPr>
              <w:t>Test Data</w:t>
            </w:r>
          </w:p>
        </w:tc>
        <w:tc>
          <w:tcPr>
            <w:tcW w:w="1702" w:type="dxa"/>
          </w:tcPr>
          <w:p w:rsidR="00F45B0A" w:rsidRPr="00D571AC" w:rsidRDefault="00F45B0A" w:rsidP="00D571AC">
            <w:pPr>
              <w:rPr>
                <w:b/>
                <w:sz w:val="28"/>
                <w:szCs w:val="28"/>
              </w:rPr>
            </w:pPr>
            <w:r w:rsidRPr="00D571AC">
              <w:rPr>
                <w:b/>
                <w:sz w:val="28"/>
                <w:szCs w:val="28"/>
              </w:rPr>
              <w:t>Expected Result</w:t>
            </w:r>
          </w:p>
        </w:tc>
        <w:tc>
          <w:tcPr>
            <w:tcW w:w="1440" w:type="dxa"/>
          </w:tcPr>
          <w:p w:rsidR="00F45B0A" w:rsidRPr="00D571AC" w:rsidRDefault="00F45B0A" w:rsidP="00D571AC">
            <w:pPr>
              <w:rPr>
                <w:b/>
                <w:sz w:val="28"/>
                <w:szCs w:val="28"/>
              </w:rPr>
            </w:pPr>
            <w:r w:rsidRPr="00D571AC">
              <w:rPr>
                <w:b/>
                <w:sz w:val="28"/>
                <w:szCs w:val="28"/>
              </w:rPr>
              <w:t>Actual Result</w:t>
            </w:r>
          </w:p>
        </w:tc>
        <w:tc>
          <w:tcPr>
            <w:tcW w:w="2887" w:type="dxa"/>
          </w:tcPr>
          <w:p w:rsidR="00F45B0A" w:rsidRPr="00D571AC" w:rsidRDefault="00F45B0A" w:rsidP="00D571AC">
            <w:pPr>
              <w:rPr>
                <w:b/>
                <w:sz w:val="28"/>
                <w:szCs w:val="28"/>
              </w:rPr>
            </w:pPr>
            <w:r w:rsidRPr="00D571AC">
              <w:rPr>
                <w:b/>
                <w:sz w:val="28"/>
                <w:szCs w:val="28"/>
              </w:rPr>
              <w:t>Status</w:t>
            </w:r>
          </w:p>
        </w:tc>
      </w:tr>
      <w:tr w:rsidR="00F45B0A" w:rsidTr="00F45B0A">
        <w:trPr>
          <w:trHeight w:val="1160"/>
        </w:trPr>
        <w:tc>
          <w:tcPr>
            <w:tcW w:w="1175" w:type="dxa"/>
          </w:tcPr>
          <w:p w:rsidR="00F45B0A" w:rsidRDefault="00F45B0A" w:rsidP="00D571AC">
            <w:r>
              <w:t>1</w:t>
            </w:r>
          </w:p>
        </w:tc>
        <w:tc>
          <w:tcPr>
            <w:tcW w:w="1616" w:type="dxa"/>
          </w:tcPr>
          <w:p w:rsidR="00F45B0A" w:rsidRDefault="00F45B0A" w:rsidP="00D571AC">
            <w:r>
              <w:t>Open profile or settings screen</w:t>
            </w:r>
          </w:p>
        </w:tc>
        <w:tc>
          <w:tcPr>
            <w:tcW w:w="1440" w:type="dxa"/>
          </w:tcPr>
          <w:p w:rsidR="00F45B0A" w:rsidRDefault="00F45B0A" w:rsidP="00D571AC">
            <w:r>
              <w:t>-</w:t>
            </w:r>
          </w:p>
        </w:tc>
        <w:tc>
          <w:tcPr>
            <w:tcW w:w="1702" w:type="dxa"/>
          </w:tcPr>
          <w:p w:rsidR="00F45B0A" w:rsidRDefault="00F45B0A" w:rsidP="00D571AC">
            <w:r>
              <w:t>Settings/profile screen displayed</w:t>
            </w:r>
          </w:p>
        </w:tc>
        <w:tc>
          <w:tcPr>
            <w:tcW w:w="1440" w:type="dxa"/>
          </w:tcPr>
          <w:p w:rsidR="00F45B0A" w:rsidRDefault="00F45B0A" w:rsidP="00D571AC">
            <w:r>
              <w:t>Displayed</w:t>
            </w:r>
          </w:p>
        </w:tc>
        <w:tc>
          <w:tcPr>
            <w:tcW w:w="2887" w:type="dxa"/>
          </w:tcPr>
          <w:p w:rsidR="00F45B0A" w:rsidRDefault="00F45B0A" w:rsidP="00D571AC">
            <w:r>
              <w:t>Pass</w:t>
            </w:r>
          </w:p>
        </w:tc>
      </w:tr>
      <w:tr w:rsidR="00F45B0A" w:rsidTr="00D571AC">
        <w:trPr>
          <w:trHeight w:val="1250"/>
        </w:trPr>
        <w:tc>
          <w:tcPr>
            <w:tcW w:w="1175" w:type="dxa"/>
          </w:tcPr>
          <w:p w:rsidR="00F45B0A" w:rsidRDefault="00F45B0A" w:rsidP="00D571AC">
            <w:r>
              <w:t>2</w:t>
            </w:r>
          </w:p>
        </w:tc>
        <w:tc>
          <w:tcPr>
            <w:tcW w:w="1616" w:type="dxa"/>
          </w:tcPr>
          <w:p w:rsidR="00F45B0A" w:rsidRDefault="00F45B0A" w:rsidP="00D571AC">
            <w:r>
              <w:t>Click on “Change Password”</w:t>
            </w:r>
          </w:p>
        </w:tc>
        <w:tc>
          <w:tcPr>
            <w:tcW w:w="1440" w:type="dxa"/>
          </w:tcPr>
          <w:p w:rsidR="00F45B0A" w:rsidRDefault="00F45B0A" w:rsidP="00D571AC">
            <w:r>
              <w:t>-</w:t>
            </w:r>
          </w:p>
        </w:tc>
        <w:tc>
          <w:tcPr>
            <w:tcW w:w="1702" w:type="dxa"/>
          </w:tcPr>
          <w:p w:rsidR="00F45B0A" w:rsidRDefault="00F45B0A" w:rsidP="00D571AC">
            <w:r>
              <w:t>Change password form displayed</w:t>
            </w:r>
          </w:p>
        </w:tc>
        <w:tc>
          <w:tcPr>
            <w:tcW w:w="1440" w:type="dxa"/>
          </w:tcPr>
          <w:p w:rsidR="00F45B0A" w:rsidRDefault="00F45B0A" w:rsidP="00D571AC">
            <w:r>
              <w:t>Displayed</w:t>
            </w:r>
          </w:p>
        </w:tc>
        <w:tc>
          <w:tcPr>
            <w:tcW w:w="2887" w:type="dxa"/>
          </w:tcPr>
          <w:p w:rsidR="00F45B0A" w:rsidRDefault="00F45B0A" w:rsidP="00D571AC">
            <w:r>
              <w:t>Pass</w:t>
            </w:r>
          </w:p>
        </w:tc>
      </w:tr>
      <w:tr w:rsidR="00F45B0A" w:rsidTr="00D571AC">
        <w:trPr>
          <w:trHeight w:val="1160"/>
        </w:trPr>
        <w:tc>
          <w:tcPr>
            <w:tcW w:w="1175" w:type="dxa"/>
          </w:tcPr>
          <w:p w:rsidR="00F45B0A" w:rsidRDefault="00F45B0A" w:rsidP="00D571AC">
            <w:r>
              <w:t>3</w:t>
            </w:r>
          </w:p>
        </w:tc>
        <w:tc>
          <w:tcPr>
            <w:tcW w:w="1616" w:type="dxa"/>
          </w:tcPr>
          <w:p w:rsidR="00F45B0A" w:rsidRDefault="00F45B0A" w:rsidP="00D571AC">
            <w:r>
              <w:t>Enter current password</w:t>
            </w:r>
          </w:p>
        </w:tc>
        <w:tc>
          <w:tcPr>
            <w:tcW w:w="1440" w:type="dxa"/>
          </w:tcPr>
          <w:p w:rsidR="00F45B0A" w:rsidRDefault="00F45B0A" w:rsidP="00D571AC">
            <w:r>
              <w:t>oldpass123</w:t>
            </w:r>
          </w:p>
        </w:tc>
        <w:tc>
          <w:tcPr>
            <w:tcW w:w="1702" w:type="dxa"/>
          </w:tcPr>
          <w:p w:rsidR="00F45B0A" w:rsidRDefault="00F45B0A" w:rsidP="00D571AC">
            <w:r>
              <w:t>Current password validated</w:t>
            </w:r>
          </w:p>
        </w:tc>
        <w:tc>
          <w:tcPr>
            <w:tcW w:w="1440" w:type="dxa"/>
          </w:tcPr>
          <w:p w:rsidR="00F45B0A" w:rsidRDefault="00F45B0A" w:rsidP="00D571AC">
            <w:r>
              <w:t>Validated</w:t>
            </w:r>
          </w:p>
        </w:tc>
        <w:tc>
          <w:tcPr>
            <w:tcW w:w="2887" w:type="dxa"/>
          </w:tcPr>
          <w:p w:rsidR="00F45B0A" w:rsidRDefault="00F45B0A" w:rsidP="00D571AC">
            <w:r>
              <w:t>Pass</w:t>
            </w:r>
          </w:p>
        </w:tc>
      </w:tr>
      <w:tr w:rsidR="00F45B0A" w:rsidTr="00D571AC">
        <w:trPr>
          <w:trHeight w:val="890"/>
        </w:trPr>
        <w:tc>
          <w:tcPr>
            <w:tcW w:w="1175" w:type="dxa"/>
          </w:tcPr>
          <w:p w:rsidR="00F45B0A" w:rsidRDefault="00F45B0A" w:rsidP="00D571AC">
            <w:r>
              <w:t>4</w:t>
            </w:r>
          </w:p>
        </w:tc>
        <w:tc>
          <w:tcPr>
            <w:tcW w:w="1616" w:type="dxa"/>
          </w:tcPr>
          <w:p w:rsidR="00F45B0A" w:rsidRDefault="00F45B0A" w:rsidP="00D571AC">
            <w:r>
              <w:t>Enter new password</w:t>
            </w:r>
          </w:p>
        </w:tc>
        <w:tc>
          <w:tcPr>
            <w:tcW w:w="1440" w:type="dxa"/>
          </w:tcPr>
          <w:p w:rsidR="00F45B0A" w:rsidRDefault="00F45B0A" w:rsidP="00D571AC">
            <w:r>
              <w:t>newpass456</w:t>
            </w:r>
          </w:p>
        </w:tc>
        <w:tc>
          <w:tcPr>
            <w:tcW w:w="1702" w:type="dxa"/>
          </w:tcPr>
          <w:p w:rsidR="00F45B0A" w:rsidRDefault="00F45B0A" w:rsidP="00D571AC">
            <w:r>
              <w:t>New password accepted</w:t>
            </w:r>
          </w:p>
        </w:tc>
        <w:tc>
          <w:tcPr>
            <w:tcW w:w="1440" w:type="dxa"/>
          </w:tcPr>
          <w:p w:rsidR="00F45B0A" w:rsidRDefault="00F45B0A" w:rsidP="00D571AC">
            <w:r>
              <w:t>Accepted</w:t>
            </w:r>
          </w:p>
        </w:tc>
        <w:tc>
          <w:tcPr>
            <w:tcW w:w="2887" w:type="dxa"/>
          </w:tcPr>
          <w:p w:rsidR="00F45B0A" w:rsidRDefault="00F45B0A" w:rsidP="00D571AC">
            <w:r>
              <w:t>Pass</w:t>
            </w:r>
          </w:p>
        </w:tc>
      </w:tr>
      <w:tr w:rsidR="00F45B0A" w:rsidTr="00D571AC">
        <w:trPr>
          <w:trHeight w:val="890"/>
        </w:trPr>
        <w:tc>
          <w:tcPr>
            <w:tcW w:w="1175" w:type="dxa"/>
          </w:tcPr>
          <w:p w:rsidR="00F45B0A" w:rsidRDefault="00F45B0A" w:rsidP="00D571AC">
            <w:r>
              <w:t>5</w:t>
            </w:r>
          </w:p>
        </w:tc>
        <w:tc>
          <w:tcPr>
            <w:tcW w:w="1616" w:type="dxa"/>
          </w:tcPr>
          <w:p w:rsidR="00F45B0A" w:rsidRDefault="00F45B0A" w:rsidP="00D571AC">
            <w:r>
              <w:t>Confirm new password</w:t>
            </w:r>
          </w:p>
        </w:tc>
        <w:tc>
          <w:tcPr>
            <w:tcW w:w="1440" w:type="dxa"/>
          </w:tcPr>
          <w:p w:rsidR="00F45B0A" w:rsidRDefault="00F45B0A" w:rsidP="00D571AC">
            <w:r>
              <w:t>newpass456</w:t>
            </w:r>
          </w:p>
        </w:tc>
        <w:tc>
          <w:tcPr>
            <w:tcW w:w="1702" w:type="dxa"/>
          </w:tcPr>
          <w:p w:rsidR="00F45B0A" w:rsidRDefault="00F45B0A" w:rsidP="00D571AC">
            <w:r>
              <w:t>Passwords match</w:t>
            </w:r>
          </w:p>
        </w:tc>
        <w:tc>
          <w:tcPr>
            <w:tcW w:w="1440" w:type="dxa"/>
          </w:tcPr>
          <w:p w:rsidR="00F45B0A" w:rsidRDefault="00F45B0A" w:rsidP="00D571AC">
            <w:r>
              <w:t>Matched</w:t>
            </w:r>
          </w:p>
        </w:tc>
        <w:tc>
          <w:tcPr>
            <w:tcW w:w="2887" w:type="dxa"/>
          </w:tcPr>
          <w:p w:rsidR="00F45B0A" w:rsidRDefault="00F45B0A" w:rsidP="00D571AC">
            <w:r>
              <w:t>Pass</w:t>
            </w:r>
          </w:p>
        </w:tc>
      </w:tr>
      <w:tr w:rsidR="00F45B0A" w:rsidTr="00D571AC">
        <w:trPr>
          <w:trHeight w:val="890"/>
        </w:trPr>
        <w:tc>
          <w:tcPr>
            <w:tcW w:w="1175" w:type="dxa"/>
          </w:tcPr>
          <w:p w:rsidR="00F45B0A" w:rsidRDefault="00F45B0A" w:rsidP="00D571AC">
            <w:r>
              <w:t>6</w:t>
            </w:r>
          </w:p>
        </w:tc>
        <w:tc>
          <w:tcPr>
            <w:tcW w:w="1616" w:type="dxa"/>
          </w:tcPr>
          <w:p w:rsidR="00F45B0A" w:rsidRDefault="00F45B0A" w:rsidP="00D571AC">
            <w:r>
              <w:t>Click “Save/Change”</w:t>
            </w:r>
          </w:p>
        </w:tc>
        <w:tc>
          <w:tcPr>
            <w:tcW w:w="1440" w:type="dxa"/>
          </w:tcPr>
          <w:p w:rsidR="00F45B0A" w:rsidRDefault="00F45B0A" w:rsidP="00D571AC">
            <w:r>
              <w:t>-</w:t>
            </w:r>
          </w:p>
        </w:tc>
        <w:tc>
          <w:tcPr>
            <w:tcW w:w="1702" w:type="dxa"/>
          </w:tcPr>
          <w:p w:rsidR="00F45B0A" w:rsidRDefault="00F45B0A" w:rsidP="00D571AC">
            <w:r>
              <w:t>Password updated</w:t>
            </w:r>
          </w:p>
        </w:tc>
        <w:tc>
          <w:tcPr>
            <w:tcW w:w="1440" w:type="dxa"/>
          </w:tcPr>
          <w:p w:rsidR="00F45B0A" w:rsidRDefault="00F45B0A" w:rsidP="00D571AC">
            <w:r>
              <w:t>Updated</w:t>
            </w:r>
          </w:p>
        </w:tc>
        <w:tc>
          <w:tcPr>
            <w:tcW w:w="2887" w:type="dxa"/>
          </w:tcPr>
          <w:p w:rsidR="00F45B0A" w:rsidRDefault="00F45B0A" w:rsidP="00D571AC">
            <w:r>
              <w:t>Pass</w:t>
            </w:r>
          </w:p>
        </w:tc>
      </w:tr>
      <w:tr w:rsidR="00F45B0A" w:rsidTr="00F45B0A">
        <w:tc>
          <w:tcPr>
            <w:tcW w:w="1175" w:type="dxa"/>
          </w:tcPr>
          <w:p w:rsidR="00F45B0A" w:rsidRDefault="00F45B0A" w:rsidP="00D571AC">
            <w:r>
              <w:t>7</w:t>
            </w:r>
          </w:p>
        </w:tc>
        <w:tc>
          <w:tcPr>
            <w:tcW w:w="1616" w:type="dxa"/>
          </w:tcPr>
          <w:p w:rsidR="00F45B0A" w:rsidRDefault="00F45B0A" w:rsidP="00D571AC">
            <w:r>
              <w:t>Re-login with new password</w:t>
            </w:r>
          </w:p>
        </w:tc>
        <w:tc>
          <w:tcPr>
            <w:tcW w:w="1440" w:type="dxa"/>
          </w:tcPr>
          <w:p w:rsidR="00F45B0A" w:rsidRDefault="00F45B0A" w:rsidP="00D571AC">
            <w:r>
              <w:t>newpass456</w:t>
            </w:r>
          </w:p>
        </w:tc>
        <w:tc>
          <w:tcPr>
            <w:tcW w:w="1702" w:type="dxa"/>
          </w:tcPr>
          <w:p w:rsidR="00F45B0A" w:rsidRDefault="00F45B0A" w:rsidP="00D571AC">
            <w:r>
              <w:t>Login successful</w:t>
            </w:r>
          </w:p>
        </w:tc>
        <w:tc>
          <w:tcPr>
            <w:tcW w:w="1440" w:type="dxa"/>
          </w:tcPr>
          <w:p w:rsidR="00F45B0A" w:rsidRDefault="00F45B0A" w:rsidP="00D571AC">
            <w:r>
              <w:t>Success</w:t>
            </w:r>
          </w:p>
        </w:tc>
        <w:tc>
          <w:tcPr>
            <w:tcW w:w="2887" w:type="dxa"/>
          </w:tcPr>
          <w:p w:rsidR="00F45B0A" w:rsidRDefault="00F45B0A" w:rsidP="00D571AC">
            <w:r>
              <w:t>Pass</w:t>
            </w:r>
          </w:p>
        </w:tc>
      </w:tr>
    </w:tbl>
    <w:p w:rsidR="00F45B0A" w:rsidRDefault="00F45B0A" w:rsidP="00F45B0A"/>
    <w:tbl>
      <w:tblPr>
        <w:tblStyle w:val="TableGrid"/>
        <w:tblW w:w="0" w:type="auto"/>
        <w:tblInd w:w="265" w:type="dxa"/>
        <w:tblLook w:val="04A0" w:firstRow="1" w:lastRow="0" w:firstColumn="1" w:lastColumn="0" w:noHBand="0" w:noVBand="1"/>
      </w:tblPr>
      <w:tblGrid>
        <w:gridCol w:w="10170"/>
      </w:tblGrid>
      <w:tr w:rsidR="00F45B0A" w:rsidTr="00D571AC">
        <w:trPr>
          <w:trHeight w:val="1160"/>
        </w:trPr>
        <w:tc>
          <w:tcPr>
            <w:tcW w:w="10170" w:type="dxa"/>
          </w:tcPr>
          <w:p w:rsidR="00F45B0A" w:rsidRPr="00F45B0A" w:rsidRDefault="00F45B0A" w:rsidP="00F45B0A">
            <w:pPr>
              <w:rPr>
                <w:b/>
              </w:rPr>
            </w:pPr>
            <w:r w:rsidRPr="00F45B0A">
              <w:rPr>
                <w:b/>
              </w:rPr>
              <w:t xml:space="preserve">Post-Condition: </w:t>
            </w:r>
          </w:p>
          <w:p w:rsidR="00F45B0A" w:rsidRDefault="00F45B0A" w:rsidP="00F45B0A">
            <w:r>
              <w:t>User password updated and verified with new login.</w:t>
            </w:r>
          </w:p>
          <w:p w:rsidR="00F45B0A" w:rsidRDefault="00F45B0A" w:rsidP="00F45B0A"/>
        </w:tc>
      </w:tr>
    </w:tbl>
    <w:p w:rsidR="00F45B0A" w:rsidRDefault="00F45B0A" w:rsidP="00F45B0A"/>
    <w:p w:rsidR="00F45B0A" w:rsidRPr="00D571AC" w:rsidRDefault="00EF5E0E" w:rsidP="00F45B0A">
      <w:pPr>
        <w:rPr>
          <w:b/>
          <w:sz w:val="28"/>
          <w:szCs w:val="28"/>
        </w:rPr>
      </w:pPr>
      <w:r>
        <w:rPr>
          <w:b/>
          <w:sz w:val="28"/>
          <w:szCs w:val="28"/>
        </w:rPr>
        <w:t>8.1.18</w:t>
      </w:r>
      <w:r w:rsidR="0015083F">
        <w:rPr>
          <w:b/>
          <w:sz w:val="28"/>
          <w:szCs w:val="28"/>
        </w:rPr>
        <w:t xml:space="preserve"> </w:t>
      </w:r>
      <w:r w:rsidR="00F45B0A" w:rsidRPr="00D571AC">
        <w:rPr>
          <w:b/>
          <w:sz w:val="28"/>
          <w:szCs w:val="28"/>
        </w:rPr>
        <w:t xml:space="preserve"> Delete Account</w:t>
      </w:r>
    </w:p>
    <w:tbl>
      <w:tblPr>
        <w:tblStyle w:val="TableGrid"/>
        <w:tblW w:w="0" w:type="auto"/>
        <w:tblLook w:val="04A0" w:firstRow="1" w:lastRow="0" w:firstColumn="1" w:lastColumn="0" w:noHBand="0" w:noVBand="1"/>
      </w:tblPr>
      <w:tblGrid>
        <w:gridCol w:w="10435"/>
      </w:tblGrid>
      <w:tr w:rsidR="00F45B0A" w:rsidTr="0015083F">
        <w:trPr>
          <w:trHeight w:val="2591"/>
        </w:trPr>
        <w:tc>
          <w:tcPr>
            <w:tcW w:w="10435" w:type="dxa"/>
          </w:tcPr>
          <w:p w:rsidR="00294286" w:rsidRDefault="00294286" w:rsidP="00F45B0A">
            <w:r w:rsidRPr="00294286">
              <w:rPr>
                <w:b/>
              </w:rPr>
              <w:t>Test case ID</w:t>
            </w:r>
            <w:r>
              <w:t xml:space="preserve">: delete account_17                                                         </w:t>
            </w:r>
            <w:r w:rsidRPr="00294286">
              <w:rPr>
                <w:b/>
              </w:rPr>
              <w:t>Test Designed by:</w:t>
            </w:r>
          </w:p>
          <w:p w:rsidR="00294286" w:rsidRDefault="00294286" w:rsidP="00F45B0A">
            <w:r w:rsidRPr="00294286">
              <w:rPr>
                <w:b/>
              </w:rPr>
              <w:t>Test Priority</w:t>
            </w:r>
            <w:r>
              <w:t xml:space="preserve"> (Low/Medium/High): High                                           </w:t>
            </w:r>
            <w:r w:rsidRPr="00294286">
              <w:rPr>
                <w:b/>
              </w:rPr>
              <w:t>Test Designed date:</w:t>
            </w:r>
            <w:r>
              <w:t xml:space="preserve"> </w:t>
            </w:r>
          </w:p>
          <w:p w:rsidR="00294286" w:rsidRDefault="00294286" w:rsidP="00F45B0A">
            <w:r w:rsidRPr="00294286">
              <w:rPr>
                <w:b/>
              </w:rPr>
              <w:t>Module Name:</w:t>
            </w:r>
            <w:r>
              <w:t xml:space="preserve"> delete account                                                                  </w:t>
            </w:r>
            <w:r w:rsidRPr="00294286">
              <w:rPr>
                <w:b/>
              </w:rPr>
              <w:t>Test Executed by:</w:t>
            </w:r>
          </w:p>
          <w:p w:rsidR="00294286" w:rsidRDefault="00294286" w:rsidP="00F45B0A">
            <w:r w:rsidRPr="00294286">
              <w:rPr>
                <w:b/>
              </w:rPr>
              <w:t>Test Title</w:t>
            </w:r>
            <w:r>
              <w:t xml:space="preserve">: delete account                                                                            </w:t>
            </w:r>
            <w:r w:rsidRPr="00294286">
              <w:rPr>
                <w:b/>
              </w:rPr>
              <w:t>Test Execution date:</w:t>
            </w:r>
            <w:r>
              <w:t xml:space="preserve"> </w:t>
            </w:r>
          </w:p>
          <w:p w:rsidR="00294286" w:rsidRDefault="00294286" w:rsidP="00F45B0A"/>
          <w:p w:rsidR="00F45B0A" w:rsidRDefault="00294286" w:rsidP="00F45B0A">
            <w:pPr>
              <w:rPr>
                <w:b/>
              </w:rPr>
            </w:pPr>
            <w:r w:rsidRPr="00D571AC">
              <w:rPr>
                <w:b/>
                <w:sz w:val="24"/>
                <w:szCs w:val="24"/>
              </w:rPr>
              <w:t>Description</w:t>
            </w:r>
            <w:r>
              <w:t>: The logout section provides a way for the users to successfully sign out from the App.</w:t>
            </w:r>
          </w:p>
        </w:tc>
      </w:tr>
    </w:tbl>
    <w:p w:rsidR="00F45B0A" w:rsidRPr="00F45B0A" w:rsidRDefault="00F45B0A" w:rsidP="00F45B0A">
      <w:pPr>
        <w:rPr>
          <w:b/>
        </w:rPr>
      </w:pPr>
    </w:p>
    <w:tbl>
      <w:tblPr>
        <w:tblStyle w:val="TableGrid"/>
        <w:tblW w:w="0" w:type="auto"/>
        <w:tblInd w:w="265" w:type="dxa"/>
        <w:tblLook w:val="04A0" w:firstRow="1" w:lastRow="0" w:firstColumn="1" w:lastColumn="0" w:noHBand="0" w:noVBand="1"/>
      </w:tblPr>
      <w:tblGrid>
        <w:gridCol w:w="9900"/>
      </w:tblGrid>
      <w:tr w:rsidR="00294286" w:rsidTr="00D571AC">
        <w:trPr>
          <w:trHeight w:val="1187"/>
        </w:trPr>
        <w:tc>
          <w:tcPr>
            <w:tcW w:w="9900" w:type="dxa"/>
          </w:tcPr>
          <w:p w:rsidR="00294286" w:rsidRPr="00D571AC" w:rsidRDefault="00294286" w:rsidP="00F45B0A">
            <w:pPr>
              <w:rPr>
                <w:b/>
                <w:sz w:val="28"/>
                <w:szCs w:val="28"/>
              </w:rPr>
            </w:pPr>
            <w:r w:rsidRPr="00D571AC">
              <w:rPr>
                <w:b/>
                <w:sz w:val="28"/>
                <w:szCs w:val="28"/>
              </w:rPr>
              <w:lastRenderedPageBreak/>
              <w:t xml:space="preserve">Pre-Condition: </w:t>
            </w:r>
          </w:p>
          <w:p w:rsidR="00294286" w:rsidRDefault="00294286" w:rsidP="00F45B0A">
            <w:r>
              <w:t>The user must be currently logged in to the system</w:t>
            </w:r>
          </w:p>
        </w:tc>
      </w:tr>
    </w:tbl>
    <w:p w:rsidR="00F45B0A" w:rsidRPr="00D571AC" w:rsidRDefault="00F45B0A" w:rsidP="00F45B0A">
      <w:pPr>
        <w:rPr>
          <w:sz w:val="28"/>
          <w:szCs w:val="28"/>
        </w:rPr>
      </w:pPr>
    </w:p>
    <w:p w:rsidR="00294286" w:rsidRPr="00D571AC" w:rsidRDefault="00294286" w:rsidP="00F45B0A">
      <w:pPr>
        <w:rPr>
          <w:b/>
          <w:sz w:val="28"/>
          <w:szCs w:val="28"/>
        </w:rPr>
      </w:pPr>
      <w:r w:rsidRPr="00D571AC">
        <w:rPr>
          <w:sz w:val="28"/>
          <w:szCs w:val="28"/>
        </w:rPr>
        <w:t xml:space="preserve">                                          </w:t>
      </w:r>
      <w:r w:rsidR="00D571AC">
        <w:rPr>
          <w:sz w:val="28"/>
          <w:szCs w:val="28"/>
        </w:rPr>
        <w:t xml:space="preserve">             </w:t>
      </w:r>
      <w:r w:rsidRPr="00D571AC">
        <w:rPr>
          <w:sz w:val="28"/>
          <w:szCs w:val="28"/>
        </w:rPr>
        <w:t xml:space="preserve">  </w:t>
      </w:r>
      <w:r w:rsidR="00EF5E0E">
        <w:rPr>
          <w:b/>
          <w:sz w:val="28"/>
          <w:szCs w:val="28"/>
        </w:rPr>
        <w:t>Table 8.18</w:t>
      </w:r>
      <w:r w:rsidRPr="00D571AC">
        <w:rPr>
          <w:b/>
          <w:sz w:val="28"/>
          <w:szCs w:val="28"/>
        </w:rPr>
        <w:t xml:space="preserve"> delete account</w:t>
      </w:r>
    </w:p>
    <w:p w:rsidR="00294286" w:rsidRPr="00294286" w:rsidRDefault="00294286" w:rsidP="00F45B0A">
      <w:pPr>
        <w:rPr>
          <w:b/>
        </w:rPr>
      </w:pPr>
    </w:p>
    <w:tbl>
      <w:tblPr>
        <w:tblStyle w:val="TableGrid"/>
        <w:tblW w:w="0" w:type="auto"/>
        <w:tblInd w:w="265" w:type="dxa"/>
        <w:tblLook w:val="04A0" w:firstRow="1" w:lastRow="0" w:firstColumn="1" w:lastColumn="0" w:noHBand="0" w:noVBand="1"/>
      </w:tblPr>
      <w:tblGrid>
        <w:gridCol w:w="1175"/>
        <w:gridCol w:w="1687"/>
        <w:gridCol w:w="1440"/>
        <w:gridCol w:w="1690"/>
        <w:gridCol w:w="1440"/>
        <w:gridCol w:w="2468"/>
      </w:tblGrid>
      <w:tr w:rsidR="00F45B0A" w:rsidTr="00D571AC">
        <w:trPr>
          <w:trHeight w:val="1097"/>
        </w:trPr>
        <w:tc>
          <w:tcPr>
            <w:tcW w:w="1175" w:type="dxa"/>
          </w:tcPr>
          <w:p w:rsidR="00F45B0A" w:rsidRPr="00294286" w:rsidRDefault="00F45B0A" w:rsidP="00D571AC">
            <w:pPr>
              <w:rPr>
                <w:b/>
                <w:sz w:val="28"/>
                <w:szCs w:val="28"/>
              </w:rPr>
            </w:pPr>
            <w:r w:rsidRPr="00294286">
              <w:rPr>
                <w:b/>
                <w:sz w:val="28"/>
                <w:szCs w:val="28"/>
              </w:rPr>
              <w:t>Step</w:t>
            </w:r>
          </w:p>
        </w:tc>
        <w:tc>
          <w:tcPr>
            <w:tcW w:w="1687" w:type="dxa"/>
          </w:tcPr>
          <w:p w:rsidR="00F45B0A" w:rsidRPr="00294286" w:rsidRDefault="00F45B0A" w:rsidP="00D571AC">
            <w:pPr>
              <w:rPr>
                <w:b/>
                <w:sz w:val="28"/>
                <w:szCs w:val="28"/>
              </w:rPr>
            </w:pPr>
            <w:r w:rsidRPr="00294286">
              <w:rPr>
                <w:b/>
                <w:sz w:val="28"/>
                <w:szCs w:val="28"/>
              </w:rPr>
              <w:t>Test Step</w:t>
            </w:r>
          </w:p>
        </w:tc>
        <w:tc>
          <w:tcPr>
            <w:tcW w:w="1440" w:type="dxa"/>
          </w:tcPr>
          <w:p w:rsidR="00F45B0A" w:rsidRPr="00294286" w:rsidRDefault="00F45B0A" w:rsidP="00D571AC">
            <w:pPr>
              <w:rPr>
                <w:b/>
                <w:sz w:val="28"/>
                <w:szCs w:val="28"/>
              </w:rPr>
            </w:pPr>
            <w:r w:rsidRPr="00294286">
              <w:rPr>
                <w:b/>
                <w:sz w:val="28"/>
                <w:szCs w:val="28"/>
              </w:rPr>
              <w:t>Test Data</w:t>
            </w:r>
          </w:p>
        </w:tc>
        <w:tc>
          <w:tcPr>
            <w:tcW w:w="1690" w:type="dxa"/>
          </w:tcPr>
          <w:p w:rsidR="00F45B0A" w:rsidRPr="00294286" w:rsidRDefault="00F45B0A" w:rsidP="00D571AC">
            <w:pPr>
              <w:rPr>
                <w:b/>
                <w:sz w:val="28"/>
                <w:szCs w:val="28"/>
              </w:rPr>
            </w:pPr>
            <w:r w:rsidRPr="00294286">
              <w:rPr>
                <w:b/>
                <w:sz w:val="28"/>
                <w:szCs w:val="28"/>
              </w:rPr>
              <w:t>Expected Result</w:t>
            </w:r>
          </w:p>
        </w:tc>
        <w:tc>
          <w:tcPr>
            <w:tcW w:w="1440" w:type="dxa"/>
          </w:tcPr>
          <w:p w:rsidR="00F45B0A" w:rsidRPr="00294286" w:rsidRDefault="00F45B0A" w:rsidP="00D571AC">
            <w:pPr>
              <w:rPr>
                <w:b/>
                <w:sz w:val="28"/>
                <w:szCs w:val="28"/>
              </w:rPr>
            </w:pPr>
            <w:r w:rsidRPr="00294286">
              <w:rPr>
                <w:b/>
                <w:sz w:val="28"/>
                <w:szCs w:val="28"/>
              </w:rPr>
              <w:t>Actual Result</w:t>
            </w:r>
          </w:p>
        </w:tc>
        <w:tc>
          <w:tcPr>
            <w:tcW w:w="2468" w:type="dxa"/>
          </w:tcPr>
          <w:p w:rsidR="00F45B0A" w:rsidRPr="00294286" w:rsidRDefault="00F45B0A" w:rsidP="00D571AC">
            <w:pPr>
              <w:rPr>
                <w:b/>
                <w:sz w:val="28"/>
                <w:szCs w:val="28"/>
              </w:rPr>
            </w:pPr>
            <w:r w:rsidRPr="00294286">
              <w:rPr>
                <w:b/>
                <w:sz w:val="28"/>
                <w:szCs w:val="28"/>
              </w:rPr>
              <w:t>Status</w:t>
            </w:r>
          </w:p>
        </w:tc>
      </w:tr>
      <w:tr w:rsidR="00F45B0A" w:rsidTr="00D571AC">
        <w:trPr>
          <w:trHeight w:val="1070"/>
        </w:trPr>
        <w:tc>
          <w:tcPr>
            <w:tcW w:w="1175" w:type="dxa"/>
          </w:tcPr>
          <w:p w:rsidR="00F45B0A" w:rsidRDefault="00F45B0A" w:rsidP="00D571AC">
            <w:r>
              <w:t>1</w:t>
            </w:r>
          </w:p>
        </w:tc>
        <w:tc>
          <w:tcPr>
            <w:tcW w:w="1687" w:type="dxa"/>
          </w:tcPr>
          <w:p w:rsidR="00F45B0A" w:rsidRDefault="00F45B0A" w:rsidP="00D571AC">
            <w:r>
              <w:t>Navigate to profile/settings</w:t>
            </w:r>
          </w:p>
        </w:tc>
        <w:tc>
          <w:tcPr>
            <w:tcW w:w="1440" w:type="dxa"/>
          </w:tcPr>
          <w:p w:rsidR="00F45B0A" w:rsidRDefault="00F45B0A" w:rsidP="00D571AC">
            <w:r>
              <w:t>-</w:t>
            </w:r>
          </w:p>
        </w:tc>
        <w:tc>
          <w:tcPr>
            <w:tcW w:w="1690" w:type="dxa"/>
          </w:tcPr>
          <w:p w:rsidR="00F45B0A" w:rsidRDefault="00F45B0A" w:rsidP="00D571AC">
            <w:r>
              <w:t>Profile/settings screen displayed</w:t>
            </w:r>
          </w:p>
        </w:tc>
        <w:tc>
          <w:tcPr>
            <w:tcW w:w="1440" w:type="dxa"/>
          </w:tcPr>
          <w:p w:rsidR="00F45B0A" w:rsidRDefault="00F45B0A" w:rsidP="00D571AC">
            <w:r>
              <w:t>Displayed</w:t>
            </w:r>
          </w:p>
        </w:tc>
        <w:tc>
          <w:tcPr>
            <w:tcW w:w="2468" w:type="dxa"/>
          </w:tcPr>
          <w:p w:rsidR="00F45B0A" w:rsidRDefault="00F45B0A" w:rsidP="00D571AC">
            <w:r>
              <w:t>Pass</w:t>
            </w:r>
          </w:p>
        </w:tc>
      </w:tr>
      <w:tr w:rsidR="00F45B0A" w:rsidTr="00D571AC">
        <w:trPr>
          <w:trHeight w:val="890"/>
        </w:trPr>
        <w:tc>
          <w:tcPr>
            <w:tcW w:w="1175" w:type="dxa"/>
          </w:tcPr>
          <w:p w:rsidR="00F45B0A" w:rsidRDefault="00F45B0A" w:rsidP="00D571AC">
            <w:r>
              <w:t>2</w:t>
            </w:r>
          </w:p>
        </w:tc>
        <w:tc>
          <w:tcPr>
            <w:tcW w:w="1687" w:type="dxa"/>
          </w:tcPr>
          <w:p w:rsidR="00F45B0A" w:rsidRDefault="00F45B0A" w:rsidP="00D571AC">
            <w:r>
              <w:t>Click “Delete Account”</w:t>
            </w:r>
          </w:p>
        </w:tc>
        <w:tc>
          <w:tcPr>
            <w:tcW w:w="1440" w:type="dxa"/>
          </w:tcPr>
          <w:p w:rsidR="00F45B0A" w:rsidRDefault="00F45B0A" w:rsidP="00D571AC">
            <w:r>
              <w:t>-</w:t>
            </w:r>
          </w:p>
        </w:tc>
        <w:tc>
          <w:tcPr>
            <w:tcW w:w="1690" w:type="dxa"/>
          </w:tcPr>
          <w:p w:rsidR="00F45B0A" w:rsidRDefault="00F45B0A" w:rsidP="00D571AC">
            <w:r>
              <w:t>Warning popup displayed</w:t>
            </w:r>
          </w:p>
        </w:tc>
        <w:tc>
          <w:tcPr>
            <w:tcW w:w="1440" w:type="dxa"/>
          </w:tcPr>
          <w:p w:rsidR="00F45B0A" w:rsidRDefault="00F45B0A" w:rsidP="00D571AC">
            <w:r>
              <w:t>Displayed</w:t>
            </w:r>
          </w:p>
        </w:tc>
        <w:tc>
          <w:tcPr>
            <w:tcW w:w="2468" w:type="dxa"/>
          </w:tcPr>
          <w:p w:rsidR="00F45B0A" w:rsidRDefault="00F45B0A" w:rsidP="00D571AC">
            <w:r>
              <w:t>Pass</w:t>
            </w:r>
          </w:p>
        </w:tc>
      </w:tr>
      <w:tr w:rsidR="00F45B0A" w:rsidTr="00D571AC">
        <w:trPr>
          <w:trHeight w:val="1070"/>
        </w:trPr>
        <w:tc>
          <w:tcPr>
            <w:tcW w:w="1175" w:type="dxa"/>
          </w:tcPr>
          <w:p w:rsidR="00F45B0A" w:rsidRDefault="00F45B0A" w:rsidP="00D571AC">
            <w:r>
              <w:t>3</w:t>
            </w:r>
          </w:p>
        </w:tc>
        <w:tc>
          <w:tcPr>
            <w:tcW w:w="1687" w:type="dxa"/>
          </w:tcPr>
          <w:p w:rsidR="00F45B0A" w:rsidRDefault="00F45B0A" w:rsidP="00D571AC">
            <w:r>
              <w:t>Confirm deletion</w:t>
            </w:r>
          </w:p>
        </w:tc>
        <w:tc>
          <w:tcPr>
            <w:tcW w:w="1440" w:type="dxa"/>
          </w:tcPr>
          <w:p w:rsidR="00F45B0A" w:rsidRDefault="00F45B0A" w:rsidP="00D571AC">
            <w:r>
              <w:t>Yes, Delete</w:t>
            </w:r>
          </w:p>
        </w:tc>
        <w:tc>
          <w:tcPr>
            <w:tcW w:w="1690" w:type="dxa"/>
          </w:tcPr>
          <w:p w:rsidR="00F45B0A" w:rsidRDefault="00F45B0A" w:rsidP="00D571AC">
            <w:r>
              <w:t>User data removed</w:t>
            </w:r>
          </w:p>
        </w:tc>
        <w:tc>
          <w:tcPr>
            <w:tcW w:w="1440" w:type="dxa"/>
          </w:tcPr>
          <w:p w:rsidR="00F45B0A" w:rsidRDefault="00F45B0A" w:rsidP="00D571AC">
            <w:r>
              <w:t>Removed</w:t>
            </w:r>
          </w:p>
        </w:tc>
        <w:tc>
          <w:tcPr>
            <w:tcW w:w="2468" w:type="dxa"/>
          </w:tcPr>
          <w:p w:rsidR="00F45B0A" w:rsidRDefault="00F45B0A" w:rsidP="00D571AC">
            <w:r>
              <w:t>Pass</w:t>
            </w:r>
          </w:p>
        </w:tc>
      </w:tr>
      <w:tr w:rsidR="00F45B0A" w:rsidTr="00D571AC">
        <w:trPr>
          <w:trHeight w:val="1250"/>
        </w:trPr>
        <w:tc>
          <w:tcPr>
            <w:tcW w:w="1175" w:type="dxa"/>
          </w:tcPr>
          <w:p w:rsidR="00F45B0A" w:rsidRDefault="00F45B0A" w:rsidP="00D571AC">
            <w:r>
              <w:t>4</w:t>
            </w:r>
          </w:p>
        </w:tc>
        <w:tc>
          <w:tcPr>
            <w:tcW w:w="1687" w:type="dxa"/>
          </w:tcPr>
          <w:p w:rsidR="00F45B0A" w:rsidRDefault="00F45B0A" w:rsidP="00D571AC">
            <w:r>
              <w:t>Redirect to login/signup screen</w:t>
            </w:r>
          </w:p>
        </w:tc>
        <w:tc>
          <w:tcPr>
            <w:tcW w:w="1440" w:type="dxa"/>
          </w:tcPr>
          <w:p w:rsidR="00F45B0A" w:rsidRDefault="00F45B0A" w:rsidP="00D571AC">
            <w:r>
              <w:t>-</w:t>
            </w:r>
          </w:p>
        </w:tc>
        <w:tc>
          <w:tcPr>
            <w:tcW w:w="1690" w:type="dxa"/>
          </w:tcPr>
          <w:p w:rsidR="00F45B0A" w:rsidRDefault="00F45B0A" w:rsidP="00D571AC">
            <w:r>
              <w:t>Redirect successful</w:t>
            </w:r>
          </w:p>
        </w:tc>
        <w:tc>
          <w:tcPr>
            <w:tcW w:w="1440" w:type="dxa"/>
          </w:tcPr>
          <w:p w:rsidR="00F45B0A" w:rsidRDefault="00F45B0A" w:rsidP="00D571AC">
            <w:r>
              <w:t>Redirected</w:t>
            </w:r>
          </w:p>
        </w:tc>
        <w:tc>
          <w:tcPr>
            <w:tcW w:w="2468" w:type="dxa"/>
          </w:tcPr>
          <w:p w:rsidR="00F45B0A" w:rsidRDefault="00F45B0A" w:rsidP="00D571AC">
            <w:r>
              <w:t>Pass</w:t>
            </w:r>
          </w:p>
        </w:tc>
      </w:tr>
      <w:tr w:rsidR="00F45B0A" w:rsidTr="00D571AC">
        <w:trPr>
          <w:trHeight w:val="1250"/>
        </w:trPr>
        <w:tc>
          <w:tcPr>
            <w:tcW w:w="1175" w:type="dxa"/>
          </w:tcPr>
          <w:p w:rsidR="00F45B0A" w:rsidRDefault="00F45B0A" w:rsidP="00D571AC">
            <w:r>
              <w:t>5</w:t>
            </w:r>
          </w:p>
        </w:tc>
        <w:tc>
          <w:tcPr>
            <w:tcW w:w="1687" w:type="dxa"/>
          </w:tcPr>
          <w:p w:rsidR="00F45B0A" w:rsidRDefault="00F45B0A" w:rsidP="00D571AC">
            <w:r>
              <w:t>Attempt login with deleted email</w:t>
            </w:r>
          </w:p>
        </w:tc>
        <w:tc>
          <w:tcPr>
            <w:tcW w:w="1440" w:type="dxa"/>
          </w:tcPr>
          <w:p w:rsidR="00F45B0A" w:rsidRDefault="00F45B0A" w:rsidP="00D571AC">
            <w:r>
              <w:t>Deleted user credentials</w:t>
            </w:r>
          </w:p>
        </w:tc>
        <w:tc>
          <w:tcPr>
            <w:tcW w:w="1690" w:type="dxa"/>
          </w:tcPr>
          <w:p w:rsidR="00F45B0A" w:rsidRDefault="00F45B0A" w:rsidP="00D571AC">
            <w:r>
              <w:t>Error: “Account not found”</w:t>
            </w:r>
          </w:p>
        </w:tc>
        <w:tc>
          <w:tcPr>
            <w:tcW w:w="1440" w:type="dxa"/>
          </w:tcPr>
          <w:p w:rsidR="00F45B0A" w:rsidRDefault="00F45B0A" w:rsidP="00D571AC">
            <w:r>
              <w:t>Error shown</w:t>
            </w:r>
          </w:p>
        </w:tc>
        <w:tc>
          <w:tcPr>
            <w:tcW w:w="2468" w:type="dxa"/>
          </w:tcPr>
          <w:p w:rsidR="00F45B0A" w:rsidRDefault="00F45B0A" w:rsidP="00D571AC">
            <w:r>
              <w:t>Pass</w:t>
            </w:r>
          </w:p>
        </w:tc>
      </w:tr>
    </w:tbl>
    <w:p w:rsidR="00294286" w:rsidRDefault="00294286" w:rsidP="00F45B0A"/>
    <w:tbl>
      <w:tblPr>
        <w:tblStyle w:val="TableGrid"/>
        <w:tblW w:w="0" w:type="auto"/>
        <w:tblInd w:w="265" w:type="dxa"/>
        <w:tblLook w:val="04A0" w:firstRow="1" w:lastRow="0" w:firstColumn="1" w:lastColumn="0" w:noHBand="0" w:noVBand="1"/>
      </w:tblPr>
      <w:tblGrid>
        <w:gridCol w:w="9900"/>
      </w:tblGrid>
      <w:tr w:rsidR="00294286" w:rsidTr="00D571AC">
        <w:trPr>
          <w:trHeight w:val="1187"/>
        </w:trPr>
        <w:tc>
          <w:tcPr>
            <w:tcW w:w="9900" w:type="dxa"/>
          </w:tcPr>
          <w:p w:rsidR="00294286" w:rsidRPr="00D571AC" w:rsidRDefault="00294286" w:rsidP="00294286">
            <w:pPr>
              <w:rPr>
                <w:b/>
                <w:sz w:val="28"/>
                <w:szCs w:val="28"/>
              </w:rPr>
            </w:pPr>
            <w:r w:rsidRPr="00D571AC">
              <w:rPr>
                <w:b/>
                <w:sz w:val="28"/>
                <w:szCs w:val="28"/>
              </w:rPr>
              <w:t xml:space="preserve">Post-Condition: </w:t>
            </w:r>
          </w:p>
          <w:p w:rsidR="00294286" w:rsidRDefault="00294286" w:rsidP="00294286">
            <w:r>
              <w:t>User account deleted from database and access revoked.</w:t>
            </w:r>
          </w:p>
          <w:p w:rsidR="00294286" w:rsidRDefault="00294286" w:rsidP="00294286"/>
          <w:p w:rsidR="00294286" w:rsidRDefault="00294286" w:rsidP="00F45B0A"/>
        </w:tc>
      </w:tr>
    </w:tbl>
    <w:p w:rsidR="00294286" w:rsidRPr="00D571AC" w:rsidRDefault="00EF5E0E" w:rsidP="00F45B0A">
      <w:pPr>
        <w:rPr>
          <w:b/>
          <w:sz w:val="28"/>
          <w:szCs w:val="28"/>
        </w:rPr>
      </w:pPr>
      <w:r>
        <w:rPr>
          <w:b/>
          <w:sz w:val="28"/>
          <w:szCs w:val="28"/>
        </w:rPr>
        <w:t xml:space="preserve">8.1.19 </w:t>
      </w:r>
      <w:r w:rsidR="00767F07" w:rsidRPr="00D571AC">
        <w:rPr>
          <w:b/>
          <w:sz w:val="28"/>
          <w:szCs w:val="28"/>
        </w:rPr>
        <w:t xml:space="preserve">logout </w:t>
      </w:r>
    </w:p>
    <w:tbl>
      <w:tblPr>
        <w:tblStyle w:val="TableGrid"/>
        <w:tblW w:w="0" w:type="auto"/>
        <w:tblInd w:w="265" w:type="dxa"/>
        <w:tblLook w:val="04A0" w:firstRow="1" w:lastRow="0" w:firstColumn="1" w:lastColumn="0" w:noHBand="0" w:noVBand="1"/>
      </w:tblPr>
      <w:tblGrid>
        <w:gridCol w:w="9900"/>
      </w:tblGrid>
      <w:tr w:rsidR="00767F07" w:rsidTr="00D571AC">
        <w:trPr>
          <w:trHeight w:val="2096"/>
        </w:trPr>
        <w:tc>
          <w:tcPr>
            <w:tcW w:w="9900" w:type="dxa"/>
          </w:tcPr>
          <w:p w:rsidR="00767F07" w:rsidRDefault="00767F07" w:rsidP="00767F07">
            <w:r w:rsidRPr="004A0751">
              <w:rPr>
                <w:b/>
              </w:rPr>
              <w:t>TC_10 –</w:t>
            </w:r>
            <w:r>
              <w:t xml:space="preserve"> Logout                                                                               </w:t>
            </w:r>
            <w:r w:rsidRPr="004A0751">
              <w:rPr>
                <w:b/>
              </w:rPr>
              <w:t>Test Designed By</w:t>
            </w:r>
            <w:r>
              <w:t>: [Your Name]</w:t>
            </w:r>
          </w:p>
          <w:p w:rsidR="00767F07" w:rsidRDefault="00767F07" w:rsidP="00767F07">
            <w:r w:rsidRPr="004A0751">
              <w:rPr>
                <w:b/>
              </w:rPr>
              <w:t>Test Case ID</w:t>
            </w:r>
            <w:r>
              <w:t xml:space="preserve">: TC_10                                                                       </w:t>
            </w:r>
            <w:r w:rsidRPr="004A0751">
              <w:rPr>
                <w:b/>
              </w:rPr>
              <w:t>Test Execution Date</w:t>
            </w:r>
            <w:r>
              <w:t>: [Date]</w:t>
            </w:r>
          </w:p>
          <w:p w:rsidR="00767F07" w:rsidRDefault="00767F07" w:rsidP="00767F07">
            <w:r w:rsidRPr="004A0751">
              <w:rPr>
                <w:b/>
              </w:rPr>
              <w:t>Module</w:t>
            </w:r>
            <w:r>
              <w:t>: Logout</w:t>
            </w:r>
          </w:p>
          <w:p w:rsidR="00767F07" w:rsidRDefault="00767F07" w:rsidP="00767F07">
            <w:r w:rsidRPr="004A0751">
              <w:rPr>
                <w:b/>
              </w:rPr>
              <w:t>Test Priority</w:t>
            </w:r>
            <w:r>
              <w:t>: High</w:t>
            </w:r>
          </w:p>
          <w:p w:rsidR="00767F07" w:rsidRDefault="00767F07" w:rsidP="00767F07"/>
          <w:p w:rsidR="00767F07" w:rsidRDefault="00767F07" w:rsidP="00767F07"/>
          <w:p w:rsidR="00767F07" w:rsidRDefault="00767F07" w:rsidP="00767F07">
            <w:r w:rsidRPr="004A0751">
              <w:rPr>
                <w:b/>
              </w:rPr>
              <w:t>Description:</w:t>
            </w:r>
            <w:r>
              <w:t xml:space="preserve"> Users can successfully log out of the application</w:t>
            </w:r>
          </w:p>
        </w:tc>
      </w:tr>
    </w:tbl>
    <w:p w:rsidR="00767F07" w:rsidRDefault="00767F07" w:rsidP="00F45B0A"/>
    <w:p w:rsidR="00F45B0A" w:rsidRDefault="00F45B0A" w:rsidP="00F45B0A"/>
    <w:tbl>
      <w:tblPr>
        <w:tblStyle w:val="TableGrid"/>
        <w:tblW w:w="0" w:type="auto"/>
        <w:tblInd w:w="265" w:type="dxa"/>
        <w:tblLook w:val="04A0" w:firstRow="1" w:lastRow="0" w:firstColumn="1" w:lastColumn="0" w:noHBand="0" w:noVBand="1"/>
      </w:tblPr>
      <w:tblGrid>
        <w:gridCol w:w="9900"/>
      </w:tblGrid>
      <w:tr w:rsidR="00767F07" w:rsidTr="00D571AC">
        <w:trPr>
          <w:trHeight w:val="881"/>
        </w:trPr>
        <w:tc>
          <w:tcPr>
            <w:tcW w:w="9900" w:type="dxa"/>
          </w:tcPr>
          <w:p w:rsidR="00767F07" w:rsidRPr="004A0751" w:rsidRDefault="00767F07" w:rsidP="00767F07">
            <w:pPr>
              <w:rPr>
                <w:b/>
              </w:rPr>
            </w:pPr>
            <w:r w:rsidRPr="004A0751">
              <w:rPr>
                <w:b/>
              </w:rPr>
              <w:t xml:space="preserve">Pre-Condition: </w:t>
            </w:r>
          </w:p>
          <w:p w:rsidR="00767F07" w:rsidRDefault="00767F07" w:rsidP="00767F07">
            <w:r>
              <w:t>User is logged in.</w:t>
            </w:r>
          </w:p>
          <w:p w:rsidR="00767F07" w:rsidRDefault="00767F07" w:rsidP="00F45B0A"/>
        </w:tc>
      </w:tr>
    </w:tbl>
    <w:p w:rsidR="00294286" w:rsidRDefault="00294286" w:rsidP="00F45B0A"/>
    <w:p w:rsidR="00150768" w:rsidRDefault="00150768" w:rsidP="00C33CCF"/>
    <w:p w:rsidR="00767F07" w:rsidRPr="004A0751" w:rsidRDefault="00767F07" w:rsidP="00767F07">
      <w:pPr>
        <w:rPr>
          <w:b/>
          <w:sz w:val="28"/>
          <w:szCs w:val="28"/>
        </w:rPr>
      </w:pPr>
      <w:r>
        <w:t xml:space="preserve">                                                                                     </w:t>
      </w:r>
      <w:r w:rsidRPr="004A0751">
        <w:rPr>
          <w:b/>
          <w:sz w:val="28"/>
          <w:szCs w:val="28"/>
        </w:rPr>
        <w:t>Table:</w:t>
      </w:r>
      <w:r w:rsidR="00D571AC">
        <w:rPr>
          <w:b/>
          <w:sz w:val="28"/>
          <w:szCs w:val="28"/>
        </w:rPr>
        <w:t xml:space="preserve"> </w:t>
      </w:r>
      <w:r w:rsidR="00EF5E0E">
        <w:rPr>
          <w:b/>
          <w:sz w:val="28"/>
          <w:szCs w:val="28"/>
        </w:rPr>
        <w:t>8.19</w:t>
      </w:r>
      <w:r w:rsidRPr="004A0751">
        <w:rPr>
          <w:b/>
          <w:sz w:val="28"/>
          <w:szCs w:val="28"/>
        </w:rPr>
        <w:t xml:space="preserve">logout </w:t>
      </w:r>
    </w:p>
    <w:tbl>
      <w:tblPr>
        <w:tblStyle w:val="TableGrid"/>
        <w:tblW w:w="0" w:type="auto"/>
        <w:tblInd w:w="265" w:type="dxa"/>
        <w:tblLook w:val="04A0" w:firstRow="1" w:lastRow="0" w:firstColumn="1" w:lastColumn="0" w:noHBand="0" w:noVBand="1"/>
      </w:tblPr>
      <w:tblGrid>
        <w:gridCol w:w="1621"/>
        <w:gridCol w:w="1440"/>
        <w:gridCol w:w="1440"/>
        <w:gridCol w:w="1440"/>
        <w:gridCol w:w="1440"/>
        <w:gridCol w:w="2520"/>
      </w:tblGrid>
      <w:tr w:rsidR="00767F07" w:rsidTr="00767F07">
        <w:trPr>
          <w:trHeight w:val="1250"/>
        </w:trPr>
        <w:tc>
          <w:tcPr>
            <w:tcW w:w="1621" w:type="dxa"/>
          </w:tcPr>
          <w:p w:rsidR="00767F07" w:rsidRPr="004A0751" w:rsidRDefault="00767F07" w:rsidP="00D571AC">
            <w:pPr>
              <w:rPr>
                <w:b/>
                <w:sz w:val="24"/>
                <w:szCs w:val="24"/>
              </w:rPr>
            </w:pPr>
            <w:r w:rsidRPr="004A0751">
              <w:rPr>
                <w:b/>
                <w:sz w:val="24"/>
                <w:szCs w:val="24"/>
              </w:rPr>
              <w:t>Step</w:t>
            </w:r>
          </w:p>
        </w:tc>
        <w:tc>
          <w:tcPr>
            <w:tcW w:w="1440" w:type="dxa"/>
          </w:tcPr>
          <w:p w:rsidR="00767F07" w:rsidRPr="004A0751" w:rsidRDefault="00767F07" w:rsidP="00D571AC">
            <w:pPr>
              <w:rPr>
                <w:b/>
                <w:sz w:val="24"/>
                <w:szCs w:val="24"/>
              </w:rPr>
            </w:pPr>
            <w:r w:rsidRPr="004A0751">
              <w:rPr>
                <w:b/>
                <w:sz w:val="24"/>
                <w:szCs w:val="24"/>
              </w:rPr>
              <w:t>Test Step</w:t>
            </w:r>
          </w:p>
        </w:tc>
        <w:tc>
          <w:tcPr>
            <w:tcW w:w="1440" w:type="dxa"/>
          </w:tcPr>
          <w:p w:rsidR="00767F07" w:rsidRPr="004A0751" w:rsidRDefault="00767F07" w:rsidP="00D571AC">
            <w:pPr>
              <w:rPr>
                <w:b/>
                <w:sz w:val="24"/>
                <w:szCs w:val="24"/>
              </w:rPr>
            </w:pPr>
            <w:r w:rsidRPr="004A0751">
              <w:rPr>
                <w:b/>
                <w:sz w:val="24"/>
                <w:szCs w:val="24"/>
              </w:rPr>
              <w:t>Test Data</w:t>
            </w:r>
          </w:p>
        </w:tc>
        <w:tc>
          <w:tcPr>
            <w:tcW w:w="1440" w:type="dxa"/>
          </w:tcPr>
          <w:p w:rsidR="00767F07" w:rsidRPr="004A0751" w:rsidRDefault="00767F07" w:rsidP="00D571AC">
            <w:pPr>
              <w:rPr>
                <w:b/>
                <w:sz w:val="24"/>
                <w:szCs w:val="24"/>
              </w:rPr>
            </w:pPr>
            <w:r w:rsidRPr="004A0751">
              <w:rPr>
                <w:b/>
                <w:sz w:val="24"/>
                <w:szCs w:val="24"/>
              </w:rPr>
              <w:t>Expected Result</w:t>
            </w:r>
          </w:p>
        </w:tc>
        <w:tc>
          <w:tcPr>
            <w:tcW w:w="1440" w:type="dxa"/>
          </w:tcPr>
          <w:p w:rsidR="00767F07" w:rsidRPr="004A0751" w:rsidRDefault="00767F07" w:rsidP="00D571AC">
            <w:pPr>
              <w:rPr>
                <w:b/>
                <w:sz w:val="24"/>
                <w:szCs w:val="24"/>
              </w:rPr>
            </w:pPr>
            <w:r w:rsidRPr="004A0751">
              <w:rPr>
                <w:b/>
                <w:sz w:val="24"/>
                <w:szCs w:val="24"/>
              </w:rPr>
              <w:t>Actual Result</w:t>
            </w:r>
          </w:p>
        </w:tc>
        <w:tc>
          <w:tcPr>
            <w:tcW w:w="2520" w:type="dxa"/>
          </w:tcPr>
          <w:p w:rsidR="00767F07" w:rsidRPr="004A0751" w:rsidRDefault="00767F07" w:rsidP="00D571AC">
            <w:pPr>
              <w:rPr>
                <w:b/>
                <w:sz w:val="24"/>
                <w:szCs w:val="24"/>
              </w:rPr>
            </w:pPr>
            <w:r w:rsidRPr="004A0751">
              <w:rPr>
                <w:b/>
                <w:sz w:val="24"/>
                <w:szCs w:val="24"/>
              </w:rPr>
              <w:t>Status</w:t>
            </w:r>
          </w:p>
        </w:tc>
      </w:tr>
      <w:tr w:rsidR="00767F07" w:rsidTr="00767F07">
        <w:trPr>
          <w:trHeight w:val="1529"/>
        </w:trPr>
        <w:tc>
          <w:tcPr>
            <w:tcW w:w="1621" w:type="dxa"/>
          </w:tcPr>
          <w:p w:rsidR="00767F07" w:rsidRDefault="00767F07" w:rsidP="00D571AC">
            <w:r>
              <w:t>1</w:t>
            </w:r>
          </w:p>
        </w:tc>
        <w:tc>
          <w:tcPr>
            <w:tcW w:w="1440" w:type="dxa"/>
          </w:tcPr>
          <w:p w:rsidR="00767F07" w:rsidRDefault="00767F07" w:rsidP="00D571AC">
            <w:r>
              <w:t>Navigate to logout option</w:t>
            </w:r>
          </w:p>
        </w:tc>
        <w:tc>
          <w:tcPr>
            <w:tcW w:w="1440" w:type="dxa"/>
          </w:tcPr>
          <w:p w:rsidR="00767F07" w:rsidRDefault="00767F07" w:rsidP="00D571AC">
            <w:r>
              <w:t>-</w:t>
            </w:r>
          </w:p>
        </w:tc>
        <w:tc>
          <w:tcPr>
            <w:tcW w:w="1440" w:type="dxa"/>
          </w:tcPr>
          <w:p w:rsidR="00767F07" w:rsidRDefault="00767F07" w:rsidP="00D571AC">
            <w:r>
              <w:t>Logout option visible</w:t>
            </w:r>
          </w:p>
        </w:tc>
        <w:tc>
          <w:tcPr>
            <w:tcW w:w="1440" w:type="dxa"/>
          </w:tcPr>
          <w:p w:rsidR="00767F07" w:rsidRDefault="00767F07" w:rsidP="00D571AC">
            <w:r>
              <w:t>Visible</w:t>
            </w:r>
          </w:p>
        </w:tc>
        <w:tc>
          <w:tcPr>
            <w:tcW w:w="2520" w:type="dxa"/>
          </w:tcPr>
          <w:p w:rsidR="00767F07" w:rsidRDefault="00767F07" w:rsidP="00D571AC">
            <w:r>
              <w:t>Pass</w:t>
            </w:r>
          </w:p>
        </w:tc>
      </w:tr>
      <w:tr w:rsidR="00767F07" w:rsidTr="00767F07">
        <w:trPr>
          <w:trHeight w:val="1286"/>
        </w:trPr>
        <w:tc>
          <w:tcPr>
            <w:tcW w:w="1621" w:type="dxa"/>
          </w:tcPr>
          <w:p w:rsidR="00767F07" w:rsidRDefault="00767F07" w:rsidP="00D571AC">
            <w:r>
              <w:t>2</w:t>
            </w:r>
          </w:p>
        </w:tc>
        <w:tc>
          <w:tcPr>
            <w:tcW w:w="1440" w:type="dxa"/>
          </w:tcPr>
          <w:p w:rsidR="00767F07" w:rsidRDefault="00767F07" w:rsidP="00D571AC">
            <w:r>
              <w:t>Click logout</w:t>
            </w:r>
          </w:p>
        </w:tc>
        <w:tc>
          <w:tcPr>
            <w:tcW w:w="1440" w:type="dxa"/>
          </w:tcPr>
          <w:p w:rsidR="00767F07" w:rsidRDefault="00767F07" w:rsidP="00D571AC">
            <w:r>
              <w:t>-</w:t>
            </w:r>
          </w:p>
        </w:tc>
        <w:tc>
          <w:tcPr>
            <w:tcW w:w="1440" w:type="dxa"/>
          </w:tcPr>
          <w:p w:rsidR="00767F07" w:rsidRDefault="00767F07" w:rsidP="00D571AC">
            <w:r>
              <w:t>User session terminated</w:t>
            </w:r>
          </w:p>
        </w:tc>
        <w:tc>
          <w:tcPr>
            <w:tcW w:w="1440" w:type="dxa"/>
          </w:tcPr>
          <w:p w:rsidR="00767F07" w:rsidRDefault="00767F07" w:rsidP="00D571AC">
            <w:r>
              <w:t>Terminated</w:t>
            </w:r>
          </w:p>
        </w:tc>
        <w:tc>
          <w:tcPr>
            <w:tcW w:w="2520" w:type="dxa"/>
          </w:tcPr>
          <w:p w:rsidR="00767F07" w:rsidRDefault="00767F07" w:rsidP="00D571AC">
            <w:r>
              <w:t>Pass</w:t>
            </w:r>
          </w:p>
        </w:tc>
      </w:tr>
      <w:tr w:rsidR="00767F07" w:rsidTr="00767F07">
        <w:trPr>
          <w:trHeight w:val="1574"/>
        </w:trPr>
        <w:tc>
          <w:tcPr>
            <w:tcW w:w="1621" w:type="dxa"/>
          </w:tcPr>
          <w:p w:rsidR="00767F07" w:rsidRDefault="00767F07" w:rsidP="00D571AC">
            <w:r>
              <w:t>3</w:t>
            </w:r>
          </w:p>
        </w:tc>
        <w:tc>
          <w:tcPr>
            <w:tcW w:w="1440" w:type="dxa"/>
          </w:tcPr>
          <w:p w:rsidR="00767F07" w:rsidRDefault="00767F07" w:rsidP="00D571AC">
            <w:r>
              <w:t>Return to login screen</w:t>
            </w:r>
          </w:p>
        </w:tc>
        <w:tc>
          <w:tcPr>
            <w:tcW w:w="1440" w:type="dxa"/>
          </w:tcPr>
          <w:p w:rsidR="00767F07" w:rsidRDefault="00767F07" w:rsidP="00D571AC">
            <w:r>
              <w:t>-</w:t>
            </w:r>
          </w:p>
        </w:tc>
        <w:tc>
          <w:tcPr>
            <w:tcW w:w="1440" w:type="dxa"/>
          </w:tcPr>
          <w:p w:rsidR="00767F07" w:rsidRDefault="00767F07" w:rsidP="00D571AC">
            <w:r>
              <w:t>Login screen displayed</w:t>
            </w:r>
          </w:p>
        </w:tc>
        <w:tc>
          <w:tcPr>
            <w:tcW w:w="1440" w:type="dxa"/>
          </w:tcPr>
          <w:p w:rsidR="00767F07" w:rsidRDefault="00767F07" w:rsidP="00D571AC">
            <w:r>
              <w:t>Displayed</w:t>
            </w:r>
          </w:p>
        </w:tc>
        <w:tc>
          <w:tcPr>
            <w:tcW w:w="2520" w:type="dxa"/>
          </w:tcPr>
          <w:p w:rsidR="00767F07" w:rsidRDefault="00767F07" w:rsidP="00D571AC">
            <w:r>
              <w:t>Pass</w:t>
            </w:r>
          </w:p>
        </w:tc>
      </w:tr>
    </w:tbl>
    <w:p w:rsidR="00767F07" w:rsidRDefault="00767F07" w:rsidP="00767F07"/>
    <w:tbl>
      <w:tblPr>
        <w:tblStyle w:val="TableGrid"/>
        <w:tblW w:w="0" w:type="auto"/>
        <w:tblInd w:w="175" w:type="dxa"/>
        <w:tblLook w:val="04A0" w:firstRow="1" w:lastRow="0" w:firstColumn="1" w:lastColumn="0" w:noHBand="0" w:noVBand="1"/>
      </w:tblPr>
      <w:tblGrid>
        <w:gridCol w:w="10103"/>
      </w:tblGrid>
      <w:tr w:rsidR="00767F07" w:rsidTr="00767F07">
        <w:trPr>
          <w:trHeight w:val="971"/>
        </w:trPr>
        <w:tc>
          <w:tcPr>
            <w:tcW w:w="10103" w:type="dxa"/>
          </w:tcPr>
          <w:p w:rsidR="00767F07" w:rsidRPr="004A0751" w:rsidRDefault="00767F07" w:rsidP="00D571AC">
            <w:pPr>
              <w:rPr>
                <w:b/>
              </w:rPr>
            </w:pPr>
            <w:r w:rsidRPr="004A0751">
              <w:rPr>
                <w:b/>
              </w:rPr>
              <w:t xml:space="preserve">Post-Condition: </w:t>
            </w:r>
          </w:p>
          <w:p w:rsidR="00767F07" w:rsidRDefault="00767F07" w:rsidP="00D571AC">
            <w:r>
              <w:t>User logged out successfully.</w:t>
            </w:r>
          </w:p>
          <w:p w:rsidR="00767F07" w:rsidRDefault="00767F07" w:rsidP="00D571AC"/>
        </w:tc>
      </w:tr>
    </w:tbl>
    <w:p w:rsidR="00767F07" w:rsidRDefault="00767F07" w:rsidP="00767F07"/>
    <w:p w:rsidR="00767F07" w:rsidRDefault="00767F07" w:rsidP="00C33CCF"/>
    <w:sectPr w:rsidR="00767F07" w:rsidSect="003408E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A04" w:rsidRDefault="00AC7A04" w:rsidP="00EF5E0E">
      <w:pPr>
        <w:spacing w:after="0" w:line="240" w:lineRule="auto"/>
      </w:pPr>
      <w:r>
        <w:separator/>
      </w:r>
    </w:p>
  </w:endnote>
  <w:endnote w:type="continuationSeparator" w:id="0">
    <w:p w:rsidR="00AC7A04" w:rsidRDefault="00AC7A04" w:rsidP="00EF5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A04" w:rsidRDefault="00AC7A04" w:rsidP="00EF5E0E">
      <w:pPr>
        <w:spacing w:after="0" w:line="240" w:lineRule="auto"/>
      </w:pPr>
      <w:r>
        <w:separator/>
      </w:r>
    </w:p>
  </w:footnote>
  <w:footnote w:type="continuationSeparator" w:id="0">
    <w:p w:rsidR="00AC7A04" w:rsidRDefault="00AC7A04" w:rsidP="00EF5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050D1"/>
    <w:rsid w:val="0015074B"/>
    <w:rsid w:val="00150768"/>
    <w:rsid w:val="0015083F"/>
    <w:rsid w:val="00151530"/>
    <w:rsid w:val="001C5EC9"/>
    <w:rsid w:val="001D598B"/>
    <w:rsid w:val="00272D0B"/>
    <w:rsid w:val="0027456B"/>
    <w:rsid w:val="00294286"/>
    <w:rsid w:val="0029639D"/>
    <w:rsid w:val="002E2536"/>
    <w:rsid w:val="00306A56"/>
    <w:rsid w:val="00326F90"/>
    <w:rsid w:val="003408E1"/>
    <w:rsid w:val="0035599E"/>
    <w:rsid w:val="004A0751"/>
    <w:rsid w:val="00657060"/>
    <w:rsid w:val="00702B5E"/>
    <w:rsid w:val="00730CAA"/>
    <w:rsid w:val="0076780C"/>
    <w:rsid w:val="00767F07"/>
    <w:rsid w:val="007C483B"/>
    <w:rsid w:val="007C65E2"/>
    <w:rsid w:val="00823FB4"/>
    <w:rsid w:val="00831A7C"/>
    <w:rsid w:val="00835111"/>
    <w:rsid w:val="00886CAB"/>
    <w:rsid w:val="008A27F7"/>
    <w:rsid w:val="008D48C3"/>
    <w:rsid w:val="00914D3E"/>
    <w:rsid w:val="0094078D"/>
    <w:rsid w:val="009B6B2F"/>
    <w:rsid w:val="00AA1D8D"/>
    <w:rsid w:val="00AC6038"/>
    <w:rsid w:val="00AC7A04"/>
    <w:rsid w:val="00B33AEB"/>
    <w:rsid w:val="00B47730"/>
    <w:rsid w:val="00B5660A"/>
    <w:rsid w:val="00B67930"/>
    <w:rsid w:val="00C33CCF"/>
    <w:rsid w:val="00CA6264"/>
    <w:rsid w:val="00CB0664"/>
    <w:rsid w:val="00CD5446"/>
    <w:rsid w:val="00D57157"/>
    <w:rsid w:val="00D571AC"/>
    <w:rsid w:val="00D723ED"/>
    <w:rsid w:val="00D91870"/>
    <w:rsid w:val="00DE02F8"/>
    <w:rsid w:val="00DF3945"/>
    <w:rsid w:val="00E46209"/>
    <w:rsid w:val="00EE21E4"/>
    <w:rsid w:val="00EF22C9"/>
    <w:rsid w:val="00EF5E0E"/>
    <w:rsid w:val="00F12D20"/>
    <w:rsid w:val="00F45B0A"/>
    <w:rsid w:val="00F70619"/>
    <w:rsid w:val="00FC693F"/>
    <w:rsid w:val="00FD03F3"/>
    <w:rsid w:val="00FD0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1DF24E"/>
  <w14:defaultImageDpi w14:val="300"/>
  <w15:docId w15:val="{2E11BD86-EF34-4437-88B1-A99539A0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853733">
      <w:bodyDiv w:val="1"/>
      <w:marLeft w:val="0"/>
      <w:marRight w:val="0"/>
      <w:marTop w:val="0"/>
      <w:marBottom w:val="0"/>
      <w:divBdr>
        <w:top w:val="none" w:sz="0" w:space="0" w:color="auto"/>
        <w:left w:val="none" w:sz="0" w:space="0" w:color="auto"/>
        <w:bottom w:val="none" w:sz="0" w:space="0" w:color="auto"/>
        <w:right w:val="none" w:sz="0" w:space="0" w:color="auto"/>
      </w:divBdr>
      <w:divsChild>
        <w:div w:id="500900525">
          <w:marLeft w:val="0"/>
          <w:marRight w:val="0"/>
          <w:marTop w:val="0"/>
          <w:marBottom w:val="0"/>
          <w:divBdr>
            <w:top w:val="none" w:sz="0" w:space="0" w:color="auto"/>
            <w:left w:val="none" w:sz="0" w:space="0" w:color="auto"/>
            <w:bottom w:val="none" w:sz="0" w:space="0" w:color="auto"/>
            <w:right w:val="none" w:sz="0" w:space="0" w:color="auto"/>
          </w:divBdr>
          <w:divsChild>
            <w:div w:id="1048337438">
              <w:marLeft w:val="0"/>
              <w:marRight w:val="0"/>
              <w:marTop w:val="0"/>
              <w:marBottom w:val="0"/>
              <w:divBdr>
                <w:top w:val="none" w:sz="0" w:space="0" w:color="auto"/>
                <w:left w:val="none" w:sz="0" w:space="0" w:color="auto"/>
                <w:bottom w:val="none" w:sz="0" w:space="0" w:color="auto"/>
                <w:right w:val="none" w:sz="0" w:space="0" w:color="auto"/>
              </w:divBdr>
            </w:div>
          </w:divsChild>
        </w:div>
        <w:div w:id="1996492097">
          <w:marLeft w:val="0"/>
          <w:marRight w:val="0"/>
          <w:marTop w:val="0"/>
          <w:marBottom w:val="0"/>
          <w:divBdr>
            <w:top w:val="none" w:sz="0" w:space="0" w:color="auto"/>
            <w:left w:val="none" w:sz="0" w:space="0" w:color="auto"/>
            <w:bottom w:val="none" w:sz="0" w:space="0" w:color="auto"/>
            <w:right w:val="none" w:sz="0" w:space="0" w:color="auto"/>
          </w:divBdr>
          <w:divsChild>
            <w:div w:id="2102675187">
              <w:marLeft w:val="0"/>
              <w:marRight w:val="0"/>
              <w:marTop w:val="0"/>
              <w:marBottom w:val="0"/>
              <w:divBdr>
                <w:top w:val="none" w:sz="0" w:space="0" w:color="auto"/>
                <w:left w:val="none" w:sz="0" w:space="0" w:color="auto"/>
                <w:bottom w:val="none" w:sz="0" w:space="0" w:color="auto"/>
                <w:right w:val="none" w:sz="0" w:space="0" w:color="auto"/>
              </w:divBdr>
            </w:div>
          </w:divsChild>
        </w:div>
        <w:div w:id="1109546707">
          <w:marLeft w:val="0"/>
          <w:marRight w:val="0"/>
          <w:marTop w:val="0"/>
          <w:marBottom w:val="0"/>
          <w:divBdr>
            <w:top w:val="none" w:sz="0" w:space="0" w:color="auto"/>
            <w:left w:val="none" w:sz="0" w:space="0" w:color="auto"/>
            <w:bottom w:val="none" w:sz="0" w:space="0" w:color="auto"/>
            <w:right w:val="none" w:sz="0" w:space="0" w:color="auto"/>
          </w:divBdr>
          <w:divsChild>
            <w:div w:id="1112096424">
              <w:marLeft w:val="0"/>
              <w:marRight w:val="0"/>
              <w:marTop w:val="0"/>
              <w:marBottom w:val="0"/>
              <w:divBdr>
                <w:top w:val="none" w:sz="0" w:space="0" w:color="auto"/>
                <w:left w:val="none" w:sz="0" w:space="0" w:color="auto"/>
                <w:bottom w:val="none" w:sz="0" w:space="0" w:color="auto"/>
                <w:right w:val="none" w:sz="0" w:space="0" w:color="auto"/>
              </w:divBdr>
            </w:div>
          </w:divsChild>
        </w:div>
        <w:div w:id="951283071">
          <w:marLeft w:val="0"/>
          <w:marRight w:val="0"/>
          <w:marTop w:val="0"/>
          <w:marBottom w:val="0"/>
          <w:divBdr>
            <w:top w:val="none" w:sz="0" w:space="0" w:color="auto"/>
            <w:left w:val="none" w:sz="0" w:space="0" w:color="auto"/>
            <w:bottom w:val="none" w:sz="0" w:space="0" w:color="auto"/>
            <w:right w:val="none" w:sz="0" w:space="0" w:color="auto"/>
          </w:divBdr>
          <w:divsChild>
            <w:div w:id="1474635083">
              <w:marLeft w:val="0"/>
              <w:marRight w:val="0"/>
              <w:marTop w:val="0"/>
              <w:marBottom w:val="0"/>
              <w:divBdr>
                <w:top w:val="none" w:sz="0" w:space="0" w:color="auto"/>
                <w:left w:val="none" w:sz="0" w:space="0" w:color="auto"/>
                <w:bottom w:val="none" w:sz="0" w:space="0" w:color="auto"/>
                <w:right w:val="none" w:sz="0" w:space="0" w:color="auto"/>
              </w:divBdr>
            </w:div>
          </w:divsChild>
        </w:div>
        <w:div w:id="679354795">
          <w:marLeft w:val="0"/>
          <w:marRight w:val="0"/>
          <w:marTop w:val="0"/>
          <w:marBottom w:val="0"/>
          <w:divBdr>
            <w:top w:val="none" w:sz="0" w:space="0" w:color="auto"/>
            <w:left w:val="none" w:sz="0" w:space="0" w:color="auto"/>
            <w:bottom w:val="none" w:sz="0" w:space="0" w:color="auto"/>
            <w:right w:val="none" w:sz="0" w:space="0" w:color="auto"/>
          </w:divBdr>
          <w:divsChild>
            <w:div w:id="604919385">
              <w:marLeft w:val="0"/>
              <w:marRight w:val="0"/>
              <w:marTop w:val="0"/>
              <w:marBottom w:val="0"/>
              <w:divBdr>
                <w:top w:val="none" w:sz="0" w:space="0" w:color="auto"/>
                <w:left w:val="none" w:sz="0" w:space="0" w:color="auto"/>
                <w:bottom w:val="none" w:sz="0" w:space="0" w:color="auto"/>
                <w:right w:val="none" w:sz="0" w:space="0" w:color="auto"/>
              </w:divBdr>
            </w:div>
          </w:divsChild>
        </w:div>
        <w:div w:id="381057409">
          <w:marLeft w:val="0"/>
          <w:marRight w:val="0"/>
          <w:marTop w:val="0"/>
          <w:marBottom w:val="0"/>
          <w:divBdr>
            <w:top w:val="none" w:sz="0" w:space="0" w:color="auto"/>
            <w:left w:val="none" w:sz="0" w:space="0" w:color="auto"/>
            <w:bottom w:val="none" w:sz="0" w:space="0" w:color="auto"/>
            <w:right w:val="none" w:sz="0" w:space="0" w:color="auto"/>
          </w:divBdr>
          <w:divsChild>
            <w:div w:id="1866675077">
              <w:marLeft w:val="0"/>
              <w:marRight w:val="0"/>
              <w:marTop w:val="0"/>
              <w:marBottom w:val="0"/>
              <w:divBdr>
                <w:top w:val="none" w:sz="0" w:space="0" w:color="auto"/>
                <w:left w:val="none" w:sz="0" w:space="0" w:color="auto"/>
                <w:bottom w:val="none" w:sz="0" w:space="0" w:color="auto"/>
                <w:right w:val="none" w:sz="0" w:space="0" w:color="auto"/>
              </w:divBdr>
            </w:div>
          </w:divsChild>
        </w:div>
        <w:div w:id="901403936">
          <w:marLeft w:val="0"/>
          <w:marRight w:val="0"/>
          <w:marTop w:val="0"/>
          <w:marBottom w:val="0"/>
          <w:divBdr>
            <w:top w:val="none" w:sz="0" w:space="0" w:color="auto"/>
            <w:left w:val="none" w:sz="0" w:space="0" w:color="auto"/>
            <w:bottom w:val="none" w:sz="0" w:space="0" w:color="auto"/>
            <w:right w:val="none" w:sz="0" w:space="0" w:color="auto"/>
          </w:divBdr>
          <w:divsChild>
            <w:div w:id="662123622">
              <w:marLeft w:val="0"/>
              <w:marRight w:val="0"/>
              <w:marTop w:val="0"/>
              <w:marBottom w:val="0"/>
              <w:divBdr>
                <w:top w:val="none" w:sz="0" w:space="0" w:color="auto"/>
                <w:left w:val="none" w:sz="0" w:space="0" w:color="auto"/>
                <w:bottom w:val="none" w:sz="0" w:space="0" w:color="auto"/>
                <w:right w:val="none" w:sz="0" w:space="0" w:color="auto"/>
              </w:divBdr>
            </w:div>
          </w:divsChild>
        </w:div>
        <w:div w:id="930285499">
          <w:marLeft w:val="0"/>
          <w:marRight w:val="0"/>
          <w:marTop w:val="0"/>
          <w:marBottom w:val="0"/>
          <w:divBdr>
            <w:top w:val="none" w:sz="0" w:space="0" w:color="auto"/>
            <w:left w:val="none" w:sz="0" w:space="0" w:color="auto"/>
            <w:bottom w:val="none" w:sz="0" w:space="0" w:color="auto"/>
            <w:right w:val="none" w:sz="0" w:space="0" w:color="auto"/>
          </w:divBdr>
          <w:divsChild>
            <w:div w:id="621767102">
              <w:marLeft w:val="0"/>
              <w:marRight w:val="0"/>
              <w:marTop w:val="0"/>
              <w:marBottom w:val="0"/>
              <w:divBdr>
                <w:top w:val="none" w:sz="0" w:space="0" w:color="auto"/>
                <w:left w:val="none" w:sz="0" w:space="0" w:color="auto"/>
                <w:bottom w:val="none" w:sz="0" w:space="0" w:color="auto"/>
                <w:right w:val="none" w:sz="0" w:space="0" w:color="auto"/>
              </w:divBdr>
            </w:div>
          </w:divsChild>
        </w:div>
        <w:div w:id="876238411">
          <w:marLeft w:val="0"/>
          <w:marRight w:val="0"/>
          <w:marTop w:val="0"/>
          <w:marBottom w:val="0"/>
          <w:divBdr>
            <w:top w:val="none" w:sz="0" w:space="0" w:color="auto"/>
            <w:left w:val="none" w:sz="0" w:space="0" w:color="auto"/>
            <w:bottom w:val="none" w:sz="0" w:space="0" w:color="auto"/>
            <w:right w:val="none" w:sz="0" w:space="0" w:color="auto"/>
          </w:divBdr>
          <w:divsChild>
            <w:div w:id="1676111731">
              <w:marLeft w:val="0"/>
              <w:marRight w:val="0"/>
              <w:marTop w:val="0"/>
              <w:marBottom w:val="0"/>
              <w:divBdr>
                <w:top w:val="none" w:sz="0" w:space="0" w:color="auto"/>
                <w:left w:val="none" w:sz="0" w:space="0" w:color="auto"/>
                <w:bottom w:val="none" w:sz="0" w:space="0" w:color="auto"/>
                <w:right w:val="none" w:sz="0" w:space="0" w:color="auto"/>
              </w:divBdr>
            </w:div>
          </w:divsChild>
        </w:div>
        <w:div w:id="1551965035">
          <w:marLeft w:val="0"/>
          <w:marRight w:val="0"/>
          <w:marTop w:val="0"/>
          <w:marBottom w:val="0"/>
          <w:divBdr>
            <w:top w:val="none" w:sz="0" w:space="0" w:color="auto"/>
            <w:left w:val="none" w:sz="0" w:space="0" w:color="auto"/>
            <w:bottom w:val="none" w:sz="0" w:space="0" w:color="auto"/>
            <w:right w:val="none" w:sz="0" w:space="0" w:color="auto"/>
          </w:divBdr>
          <w:divsChild>
            <w:div w:id="249390373">
              <w:marLeft w:val="0"/>
              <w:marRight w:val="0"/>
              <w:marTop w:val="0"/>
              <w:marBottom w:val="0"/>
              <w:divBdr>
                <w:top w:val="none" w:sz="0" w:space="0" w:color="auto"/>
                <w:left w:val="none" w:sz="0" w:space="0" w:color="auto"/>
                <w:bottom w:val="none" w:sz="0" w:space="0" w:color="auto"/>
                <w:right w:val="none" w:sz="0" w:space="0" w:color="auto"/>
              </w:divBdr>
            </w:div>
          </w:divsChild>
        </w:div>
        <w:div w:id="804474080">
          <w:marLeft w:val="0"/>
          <w:marRight w:val="0"/>
          <w:marTop w:val="0"/>
          <w:marBottom w:val="0"/>
          <w:divBdr>
            <w:top w:val="none" w:sz="0" w:space="0" w:color="auto"/>
            <w:left w:val="none" w:sz="0" w:space="0" w:color="auto"/>
            <w:bottom w:val="none" w:sz="0" w:space="0" w:color="auto"/>
            <w:right w:val="none" w:sz="0" w:space="0" w:color="auto"/>
          </w:divBdr>
          <w:divsChild>
            <w:div w:id="1122648667">
              <w:marLeft w:val="0"/>
              <w:marRight w:val="0"/>
              <w:marTop w:val="0"/>
              <w:marBottom w:val="0"/>
              <w:divBdr>
                <w:top w:val="none" w:sz="0" w:space="0" w:color="auto"/>
                <w:left w:val="none" w:sz="0" w:space="0" w:color="auto"/>
                <w:bottom w:val="none" w:sz="0" w:space="0" w:color="auto"/>
                <w:right w:val="none" w:sz="0" w:space="0" w:color="auto"/>
              </w:divBdr>
            </w:div>
          </w:divsChild>
        </w:div>
        <w:div w:id="1566991061">
          <w:marLeft w:val="0"/>
          <w:marRight w:val="0"/>
          <w:marTop w:val="0"/>
          <w:marBottom w:val="0"/>
          <w:divBdr>
            <w:top w:val="none" w:sz="0" w:space="0" w:color="auto"/>
            <w:left w:val="none" w:sz="0" w:space="0" w:color="auto"/>
            <w:bottom w:val="none" w:sz="0" w:space="0" w:color="auto"/>
            <w:right w:val="none" w:sz="0" w:space="0" w:color="auto"/>
          </w:divBdr>
          <w:divsChild>
            <w:div w:id="7244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06107">
      <w:bodyDiv w:val="1"/>
      <w:marLeft w:val="0"/>
      <w:marRight w:val="0"/>
      <w:marTop w:val="0"/>
      <w:marBottom w:val="0"/>
      <w:divBdr>
        <w:top w:val="none" w:sz="0" w:space="0" w:color="auto"/>
        <w:left w:val="none" w:sz="0" w:space="0" w:color="auto"/>
        <w:bottom w:val="none" w:sz="0" w:space="0" w:color="auto"/>
        <w:right w:val="none" w:sz="0" w:space="0" w:color="auto"/>
      </w:divBdr>
      <w:divsChild>
        <w:div w:id="2007318140">
          <w:marLeft w:val="0"/>
          <w:marRight w:val="0"/>
          <w:marTop w:val="0"/>
          <w:marBottom w:val="0"/>
          <w:divBdr>
            <w:top w:val="none" w:sz="0" w:space="0" w:color="auto"/>
            <w:left w:val="none" w:sz="0" w:space="0" w:color="auto"/>
            <w:bottom w:val="none" w:sz="0" w:space="0" w:color="auto"/>
            <w:right w:val="none" w:sz="0" w:space="0" w:color="auto"/>
          </w:divBdr>
          <w:divsChild>
            <w:div w:id="2035418929">
              <w:marLeft w:val="0"/>
              <w:marRight w:val="0"/>
              <w:marTop w:val="0"/>
              <w:marBottom w:val="0"/>
              <w:divBdr>
                <w:top w:val="none" w:sz="0" w:space="0" w:color="auto"/>
                <w:left w:val="none" w:sz="0" w:space="0" w:color="auto"/>
                <w:bottom w:val="none" w:sz="0" w:space="0" w:color="auto"/>
                <w:right w:val="none" w:sz="0" w:space="0" w:color="auto"/>
              </w:divBdr>
            </w:div>
          </w:divsChild>
        </w:div>
        <w:div w:id="1579051220">
          <w:marLeft w:val="0"/>
          <w:marRight w:val="0"/>
          <w:marTop w:val="0"/>
          <w:marBottom w:val="0"/>
          <w:divBdr>
            <w:top w:val="none" w:sz="0" w:space="0" w:color="auto"/>
            <w:left w:val="none" w:sz="0" w:space="0" w:color="auto"/>
            <w:bottom w:val="none" w:sz="0" w:space="0" w:color="auto"/>
            <w:right w:val="none" w:sz="0" w:space="0" w:color="auto"/>
          </w:divBdr>
          <w:divsChild>
            <w:div w:id="18297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4700">
      <w:bodyDiv w:val="1"/>
      <w:marLeft w:val="0"/>
      <w:marRight w:val="0"/>
      <w:marTop w:val="0"/>
      <w:marBottom w:val="0"/>
      <w:divBdr>
        <w:top w:val="none" w:sz="0" w:space="0" w:color="auto"/>
        <w:left w:val="none" w:sz="0" w:space="0" w:color="auto"/>
        <w:bottom w:val="none" w:sz="0" w:space="0" w:color="auto"/>
        <w:right w:val="none" w:sz="0" w:space="0" w:color="auto"/>
      </w:divBdr>
      <w:divsChild>
        <w:div w:id="455873143">
          <w:marLeft w:val="0"/>
          <w:marRight w:val="0"/>
          <w:marTop w:val="0"/>
          <w:marBottom w:val="0"/>
          <w:divBdr>
            <w:top w:val="none" w:sz="0" w:space="0" w:color="auto"/>
            <w:left w:val="none" w:sz="0" w:space="0" w:color="auto"/>
            <w:bottom w:val="none" w:sz="0" w:space="0" w:color="auto"/>
            <w:right w:val="none" w:sz="0" w:space="0" w:color="auto"/>
          </w:divBdr>
          <w:divsChild>
            <w:div w:id="1428498926">
              <w:marLeft w:val="0"/>
              <w:marRight w:val="0"/>
              <w:marTop w:val="0"/>
              <w:marBottom w:val="0"/>
              <w:divBdr>
                <w:top w:val="none" w:sz="0" w:space="0" w:color="auto"/>
                <w:left w:val="none" w:sz="0" w:space="0" w:color="auto"/>
                <w:bottom w:val="none" w:sz="0" w:space="0" w:color="auto"/>
                <w:right w:val="none" w:sz="0" w:space="0" w:color="auto"/>
              </w:divBdr>
            </w:div>
          </w:divsChild>
        </w:div>
        <w:div w:id="685640687">
          <w:marLeft w:val="0"/>
          <w:marRight w:val="0"/>
          <w:marTop w:val="0"/>
          <w:marBottom w:val="0"/>
          <w:divBdr>
            <w:top w:val="none" w:sz="0" w:space="0" w:color="auto"/>
            <w:left w:val="none" w:sz="0" w:space="0" w:color="auto"/>
            <w:bottom w:val="none" w:sz="0" w:space="0" w:color="auto"/>
            <w:right w:val="none" w:sz="0" w:space="0" w:color="auto"/>
          </w:divBdr>
          <w:divsChild>
            <w:div w:id="1667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CFD4B-82AA-43BE-8EBC-1F0CA48E2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3289</Words>
  <Characters>18750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LAPIFY</cp:lastModifiedBy>
  <cp:revision>2</cp:revision>
  <dcterms:created xsi:type="dcterms:W3CDTF">2025-05-24T05:57:00Z</dcterms:created>
  <dcterms:modified xsi:type="dcterms:W3CDTF">2025-05-24T05:57:00Z</dcterms:modified>
  <cp:category/>
</cp:coreProperties>
</file>